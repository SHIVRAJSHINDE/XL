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2879" w:rsidRPr="004737F3" w:rsidRDefault="00252879" w:rsidP="00252879">
      <w:pPr>
        <w:spacing w:after="0"/>
        <w:rPr>
          <w:rFonts w:ascii="Candara" w:hAnsi="Candara" w:cs="Segoe UI"/>
          <w:b/>
          <w:sz w:val="18"/>
          <w:szCs w:val="18"/>
        </w:rPr>
      </w:pPr>
      <w:r w:rsidRPr="004737F3">
        <w:rPr>
          <w:rFonts w:ascii="Candara" w:hAnsi="Candara" w:cs="Segoe UI"/>
          <w:b/>
          <w:sz w:val="18"/>
          <w:szCs w:val="18"/>
        </w:rPr>
        <w:t>File handling</w:t>
      </w:r>
      <w:r w:rsidR="00A824F3">
        <w:rPr>
          <w:rFonts w:ascii="Candara" w:hAnsi="Candara" w:cs="Segoe UI"/>
          <w:b/>
          <w:sz w:val="18"/>
          <w:szCs w:val="18"/>
        </w:rPr>
        <w:t>/Operation</w:t>
      </w:r>
      <w:r w:rsidRPr="004737F3">
        <w:rPr>
          <w:rFonts w:ascii="Candara" w:hAnsi="Candara" w:cs="Segoe UI"/>
          <w:b/>
          <w:sz w:val="18"/>
          <w:szCs w:val="18"/>
        </w:rPr>
        <w:t>:</w:t>
      </w:r>
    </w:p>
    <w:p w:rsidR="00252879" w:rsidRPr="00252879" w:rsidRDefault="00252879" w:rsidP="00E62D13">
      <w:pPr>
        <w:spacing w:after="0"/>
        <w:ind w:firstLine="720"/>
        <w:rPr>
          <w:rFonts w:ascii="Candara" w:hAnsi="Candara" w:cs="Segoe UI"/>
          <w:sz w:val="18"/>
          <w:szCs w:val="18"/>
        </w:rPr>
      </w:pPr>
      <w:r w:rsidRPr="00252879">
        <w:rPr>
          <w:rFonts w:ascii="Candara" w:hAnsi="Candara" w:cs="Segoe UI"/>
          <w:sz w:val="18"/>
          <w:szCs w:val="18"/>
        </w:rPr>
        <w:t xml:space="preserve">File handling in Python allows you to work with files on your computer's file system. You can </w:t>
      </w:r>
    </w:p>
    <w:p w:rsidR="00252879" w:rsidRPr="00252879" w:rsidRDefault="0027318B" w:rsidP="00252879">
      <w:pPr>
        <w:numPr>
          <w:ilvl w:val="0"/>
          <w:numId w:val="21"/>
        </w:numPr>
        <w:spacing w:after="0"/>
        <w:rPr>
          <w:rFonts w:ascii="Candara" w:hAnsi="Candara" w:cs="Segoe UI"/>
          <w:sz w:val="18"/>
          <w:szCs w:val="18"/>
        </w:rPr>
      </w:pPr>
      <w:r>
        <w:rPr>
          <w:rFonts w:ascii="Candara" w:hAnsi="Candara" w:cs="Segoe UI"/>
          <w:sz w:val="18"/>
          <w:szCs w:val="18"/>
        </w:rPr>
        <w:t>Open file</w:t>
      </w:r>
      <w:r w:rsidR="00252879" w:rsidRPr="00252879">
        <w:rPr>
          <w:rFonts w:ascii="Candara" w:hAnsi="Candara" w:cs="Segoe UI"/>
          <w:sz w:val="18"/>
          <w:szCs w:val="18"/>
        </w:rPr>
        <w:t xml:space="preserve"> </w:t>
      </w:r>
    </w:p>
    <w:p w:rsidR="00252879" w:rsidRPr="00252879" w:rsidRDefault="0027318B" w:rsidP="00252879">
      <w:pPr>
        <w:numPr>
          <w:ilvl w:val="0"/>
          <w:numId w:val="21"/>
        </w:numPr>
        <w:spacing w:after="0"/>
        <w:rPr>
          <w:rFonts w:ascii="Candara" w:hAnsi="Candara" w:cs="Segoe UI"/>
          <w:sz w:val="18"/>
          <w:szCs w:val="18"/>
        </w:rPr>
      </w:pPr>
      <w:r>
        <w:rPr>
          <w:rFonts w:ascii="Candara" w:hAnsi="Candara" w:cs="Segoe UI"/>
          <w:sz w:val="18"/>
          <w:szCs w:val="18"/>
        </w:rPr>
        <w:t>read from files</w:t>
      </w:r>
      <w:r w:rsidR="00252879" w:rsidRPr="00252879">
        <w:rPr>
          <w:rFonts w:ascii="Candara" w:hAnsi="Candara" w:cs="Segoe UI"/>
          <w:sz w:val="18"/>
          <w:szCs w:val="18"/>
        </w:rPr>
        <w:t xml:space="preserve"> </w:t>
      </w:r>
    </w:p>
    <w:p w:rsidR="00252879" w:rsidRPr="00252879" w:rsidRDefault="0027318B" w:rsidP="00252879">
      <w:pPr>
        <w:numPr>
          <w:ilvl w:val="0"/>
          <w:numId w:val="21"/>
        </w:numPr>
        <w:spacing w:after="0"/>
        <w:rPr>
          <w:rFonts w:ascii="Candara" w:hAnsi="Candara" w:cs="Segoe UI"/>
          <w:sz w:val="18"/>
          <w:szCs w:val="18"/>
        </w:rPr>
      </w:pPr>
      <w:r>
        <w:rPr>
          <w:rFonts w:ascii="Candara" w:hAnsi="Candara" w:cs="Segoe UI"/>
          <w:sz w:val="18"/>
          <w:szCs w:val="18"/>
        </w:rPr>
        <w:t>write to files</w:t>
      </w:r>
    </w:p>
    <w:p w:rsidR="00252879" w:rsidRPr="00252879" w:rsidRDefault="0027318B" w:rsidP="00252879">
      <w:pPr>
        <w:numPr>
          <w:ilvl w:val="0"/>
          <w:numId w:val="21"/>
        </w:numPr>
        <w:spacing w:after="0"/>
        <w:rPr>
          <w:rFonts w:ascii="Candara" w:hAnsi="Candara" w:cs="Segoe UI"/>
          <w:sz w:val="18"/>
          <w:szCs w:val="18"/>
        </w:rPr>
      </w:pPr>
      <w:r>
        <w:rPr>
          <w:rFonts w:ascii="Candara" w:hAnsi="Candara" w:cs="Segoe UI"/>
          <w:sz w:val="18"/>
          <w:szCs w:val="18"/>
        </w:rPr>
        <w:t>create new files</w:t>
      </w:r>
      <w:r w:rsidR="00252879" w:rsidRPr="00252879">
        <w:rPr>
          <w:rFonts w:ascii="Candara" w:hAnsi="Candara" w:cs="Segoe UI"/>
          <w:sz w:val="18"/>
          <w:szCs w:val="18"/>
        </w:rPr>
        <w:t xml:space="preserve"> </w:t>
      </w:r>
    </w:p>
    <w:p w:rsidR="0027318B" w:rsidRDefault="0027318B" w:rsidP="00252879">
      <w:pPr>
        <w:numPr>
          <w:ilvl w:val="0"/>
          <w:numId w:val="21"/>
        </w:numPr>
        <w:spacing w:after="0"/>
        <w:rPr>
          <w:rFonts w:ascii="Candara" w:hAnsi="Candara" w:cs="Segoe UI"/>
          <w:sz w:val="18"/>
          <w:szCs w:val="18"/>
        </w:rPr>
      </w:pPr>
      <w:r>
        <w:rPr>
          <w:rFonts w:ascii="Candara" w:hAnsi="Candara" w:cs="Segoe UI"/>
          <w:sz w:val="18"/>
          <w:szCs w:val="18"/>
        </w:rPr>
        <w:t>delete files</w:t>
      </w:r>
      <w:r w:rsidR="00252879" w:rsidRPr="00252879">
        <w:rPr>
          <w:rFonts w:ascii="Candara" w:hAnsi="Candara" w:cs="Segoe UI"/>
          <w:sz w:val="18"/>
          <w:szCs w:val="18"/>
        </w:rPr>
        <w:t xml:space="preserve"> </w:t>
      </w:r>
    </w:p>
    <w:p w:rsidR="00A62FC4" w:rsidRDefault="00A62FC4" w:rsidP="00A62FC4">
      <w:pPr>
        <w:spacing w:after="0"/>
        <w:rPr>
          <w:rFonts w:ascii="Candara" w:hAnsi="Candara" w:cs="Segoe UI"/>
          <w:sz w:val="18"/>
          <w:szCs w:val="18"/>
        </w:rPr>
      </w:pPr>
    </w:p>
    <w:p w:rsidR="00252879" w:rsidRPr="00B46DEC" w:rsidRDefault="00252879" w:rsidP="00B46DEC">
      <w:pPr>
        <w:spacing w:after="0"/>
        <w:rPr>
          <w:rFonts w:ascii="Candara" w:hAnsi="Candara" w:cs="Segoe UI"/>
          <w:sz w:val="18"/>
          <w:szCs w:val="18"/>
        </w:rPr>
      </w:pPr>
      <w:r w:rsidRPr="00252879">
        <w:rPr>
          <w:rFonts w:ascii="Candara" w:hAnsi="Candara" w:cs="Segoe UI"/>
          <w:sz w:val="18"/>
          <w:szCs w:val="18"/>
        </w:rPr>
        <w:t>and perform various other file-related operations. Python provides built-in functions and methods for file handling.</w:t>
      </w:r>
      <w:r w:rsidR="00B46DEC">
        <w:rPr>
          <w:rFonts w:ascii="Candara" w:hAnsi="Candara" w:cs="Segoe UI"/>
          <w:sz w:val="18"/>
          <w:szCs w:val="18"/>
        </w:rPr>
        <w:t xml:space="preserve"> </w:t>
      </w:r>
      <w:r w:rsidRPr="00252879">
        <w:rPr>
          <w:rFonts w:ascii="Candara" w:hAnsi="Candara" w:cs="Segoe UI"/>
          <w:sz w:val="18"/>
          <w:szCs w:val="18"/>
          <w:lang w:val="en-IN"/>
        </w:rPr>
        <w:t>Here are the different methods commonly used for file handling in Python:</w:t>
      </w:r>
    </w:p>
    <w:p w:rsidR="00252879" w:rsidRPr="00252879" w:rsidRDefault="00252879" w:rsidP="00252879">
      <w:pPr>
        <w:spacing w:after="0"/>
        <w:rPr>
          <w:rFonts w:ascii="Candara" w:hAnsi="Candara" w:cs="Segoe UI"/>
          <w:sz w:val="18"/>
          <w:szCs w:val="18"/>
          <w:lang w:val="en-IN"/>
        </w:rPr>
      </w:pPr>
    </w:p>
    <w:p w:rsidR="001E41F3" w:rsidRPr="00252879" w:rsidRDefault="001E41F3" w:rsidP="001E41F3">
      <w:pPr>
        <w:spacing w:after="0"/>
        <w:rPr>
          <w:rFonts w:ascii="Candara" w:hAnsi="Candara" w:cs="Segoe UI"/>
          <w:sz w:val="18"/>
          <w:szCs w:val="18"/>
          <w:lang w:val="en-IN"/>
        </w:rPr>
      </w:pPr>
      <w:r w:rsidRPr="00252879">
        <w:rPr>
          <w:rFonts w:ascii="Candara" w:hAnsi="Candara" w:cs="Segoe UI"/>
          <w:b/>
          <w:bCs/>
          <w:sz w:val="18"/>
          <w:szCs w:val="18"/>
          <w:lang w:val="en-IN"/>
        </w:rPr>
        <w:t>Writing to a file</w:t>
      </w:r>
      <w:r w:rsidRPr="00252879">
        <w:rPr>
          <w:rFonts w:ascii="Candara" w:hAnsi="Candara" w:cs="Segoe UI"/>
          <w:sz w:val="18"/>
          <w:szCs w:val="18"/>
          <w:lang w:val="en-IN"/>
        </w:rPr>
        <w:t>:</w:t>
      </w:r>
    </w:p>
    <w:p w:rsidR="001E41F3" w:rsidRDefault="001E41F3" w:rsidP="001E41F3">
      <w:pPr>
        <w:pStyle w:val="ListParagraph"/>
        <w:numPr>
          <w:ilvl w:val="0"/>
          <w:numId w:val="24"/>
        </w:numPr>
        <w:spacing w:after="0"/>
        <w:rPr>
          <w:rFonts w:ascii="Candara" w:hAnsi="Candara" w:cs="Segoe UI"/>
          <w:sz w:val="18"/>
          <w:szCs w:val="18"/>
          <w:lang w:val="en-IN"/>
        </w:rPr>
      </w:pPr>
      <w:r w:rsidRPr="00D418A3">
        <w:rPr>
          <w:rFonts w:ascii="Candara" w:hAnsi="Candara" w:cs="Segoe UI"/>
          <w:b/>
          <w:bCs/>
          <w:sz w:val="18"/>
          <w:szCs w:val="18"/>
          <w:lang w:val="en-IN"/>
        </w:rPr>
        <w:t>write()</w:t>
      </w:r>
      <w:r w:rsidR="00E9185B">
        <w:rPr>
          <w:rFonts w:ascii="Candara" w:hAnsi="Candara" w:cs="Segoe UI"/>
          <w:b/>
          <w:bCs/>
          <w:sz w:val="18"/>
          <w:szCs w:val="18"/>
          <w:lang w:val="en-IN"/>
        </w:rPr>
        <w:tab/>
      </w:r>
      <w:r w:rsidRPr="00D418A3">
        <w:rPr>
          <w:rFonts w:ascii="Candara" w:hAnsi="Candara" w:cs="Segoe UI"/>
          <w:sz w:val="18"/>
          <w:szCs w:val="18"/>
          <w:lang w:val="en-IN"/>
        </w:rPr>
        <w:t>: Writes a string to the file.</w:t>
      </w:r>
    </w:p>
    <w:p w:rsidR="001E41F3" w:rsidRPr="00D418A3" w:rsidRDefault="001E41F3" w:rsidP="001E41F3">
      <w:pPr>
        <w:pStyle w:val="ListParagraph"/>
        <w:numPr>
          <w:ilvl w:val="0"/>
          <w:numId w:val="24"/>
        </w:numPr>
        <w:spacing w:after="0"/>
        <w:rPr>
          <w:rFonts w:ascii="Candara" w:hAnsi="Candara" w:cs="Segoe UI"/>
          <w:sz w:val="18"/>
          <w:szCs w:val="18"/>
          <w:lang w:val="en-IN"/>
        </w:rPr>
      </w:pPr>
      <w:r w:rsidRPr="00D418A3">
        <w:rPr>
          <w:rFonts w:ascii="Candara" w:hAnsi="Candara" w:cs="Segoe UI"/>
          <w:b/>
          <w:bCs/>
          <w:sz w:val="18"/>
          <w:szCs w:val="18"/>
          <w:lang w:val="en-IN"/>
        </w:rPr>
        <w:t>writelines()</w:t>
      </w:r>
      <w:r w:rsidR="00E9185B">
        <w:rPr>
          <w:rFonts w:ascii="Candara" w:hAnsi="Candara" w:cs="Segoe UI"/>
          <w:b/>
          <w:bCs/>
          <w:sz w:val="18"/>
          <w:szCs w:val="18"/>
          <w:lang w:val="en-IN"/>
        </w:rPr>
        <w:tab/>
      </w:r>
      <w:r w:rsidRPr="00D418A3">
        <w:rPr>
          <w:rFonts w:ascii="Candara" w:hAnsi="Candara" w:cs="Segoe UI"/>
          <w:sz w:val="18"/>
          <w:szCs w:val="18"/>
          <w:lang w:val="en-IN"/>
        </w:rPr>
        <w:t>: Writes a sequence of strings to the file.</w:t>
      </w:r>
    </w:p>
    <w:p w:rsidR="001E41F3" w:rsidRDefault="001E41F3" w:rsidP="00D418A3">
      <w:pPr>
        <w:spacing w:after="0"/>
        <w:rPr>
          <w:rFonts w:ascii="Candara" w:hAnsi="Candara" w:cs="Segoe UI"/>
          <w:b/>
          <w:bCs/>
          <w:sz w:val="18"/>
          <w:szCs w:val="18"/>
          <w:lang w:val="en-IN"/>
        </w:rPr>
      </w:pPr>
    </w:p>
    <w:p w:rsidR="001E41F3" w:rsidRDefault="001E41F3" w:rsidP="00D418A3">
      <w:pPr>
        <w:spacing w:after="0"/>
        <w:rPr>
          <w:rFonts w:ascii="Candara" w:hAnsi="Candara" w:cs="Segoe UI"/>
          <w:b/>
          <w:bCs/>
          <w:sz w:val="18"/>
          <w:szCs w:val="18"/>
          <w:lang w:val="en-IN"/>
        </w:rPr>
      </w:pPr>
    </w:p>
    <w:p w:rsidR="00252879" w:rsidRPr="00252879" w:rsidRDefault="00252879" w:rsidP="00D418A3">
      <w:pPr>
        <w:spacing w:after="0"/>
        <w:rPr>
          <w:rFonts w:ascii="Candara" w:hAnsi="Candara" w:cs="Segoe UI"/>
          <w:sz w:val="18"/>
          <w:szCs w:val="18"/>
          <w:lang w:val="en-IN"/>
        </w:rPr>
      </w:pPr>
      <w:r w:rsidRPr="00252879">
        <w:rPr>
          <w:rFonts w:ascii="Candara" w:hAnsi="Candara" w:cs="Segoe UI"/>
          <w:b/>
          <w:bCs/>
          <w:sz w:val="18"/>
          <w:szCs w:val="18"/>
          <w:lang w:val="en-IN"/>
        </w:rPr>
        <w:t>Reading from a file</w:t>
      </w:r>
      <w:r w:rsidRPr="00252879">
        <w:rPr>
          <w:rFonts w:ascii="Candara" w:hAnsi="Candara" w:cs="Segoe UI"/>
          <w:sz w:val="18"/>
          <w:szCs w:val="18"/>
          <w:lang w:val="en-IN"/>
        </w:rPr>
        <w:t>:</w:t>
      </w:r>
    </w:p>
    <w:p w:rsidR="00D418A3" w:rsidRDefault="00252879" w:rsidP="00D418A3">
      <w:pPr>
        <w:pStyle w:val="ListParagraph"/>
        <w:numPr>
          <w:ilvl w:val="0"/>
          <w:numId w:val="24"/>
        </w:numPr>
        <w:spacing w:after="0"/>
        <w:rPr>
          <w:rFonts w:ascii="Candara" w:hAnsi="Candara" w:cs="Segoe UI"/>
          <w:sz w:val="18"/>
          <w:szCs w:val="18"/>
          <w:lang w:val="en-IN"/>
        </w:rPr>
      </w:pPr>
      <w:r w:rsidRPr="00D418A3">
        <w:rPr>
          <w:rFonts w:ascii="Candara" w:hAnsi="Candara" w:cs="Segoe UI"/>
          <w:b/>
          <w:bCs/>
          <w:sz w:val="18"/>
          <w:szCs w:val="18"/>
          <w:lang w:val="en-IN"/>
        </w:rPr>
        <w:t>read()</w:t>
      </w:r>
      <w:r w:rsidR="001E41F3">
        <w:rPr>
          <w:rFonts w:ascii="Candara" w:hAnsi="Candara" w:cs="Segoe UI"/>
          <w:b/>
          <w:bCs/>
          <w:sz w:val="18"/>
          <w:szCs w:val="18"/>
          <w:lang w:val="en-IN"/>
        </w:rPr>
        <w:tab/>
      </w:r>
      <w:r w:rsidRPr="00D418A3">
        <w:rPr>
          <w:rFonts w:ascii="Candara" w:hAnsi="Candara" w:cs="Segoe UI"/>
          <w:sz w:val="18"/>
          <w:szCs w:val="18"/>
          <w:lang w:val="en-IN"/>
        </w:rPr>
        <w:t>: Reads the entire contents of the file as a single string.</w:t>
      </w:r>
    </w:p>
    <w:p w:rsidR="00D418A3" w:rsidRDefault="00252879" w:rsidP="00D418A3">
      <w:pPr>
        <w:pStyle w:val="ListParagraph"/>
        <w:numPr>
          <w:ilvl w:val="0"/>
          <w:numId w:val="24"/>
        </w:numPr>
        <w:spacing w:after="0"/>
        <w:rPr>
          <w:rFonts w:ascii="Candara" w:hAnsi="Candara" w:cs="Segoe UI"/>
          <w:sz w:val="18"/>
          <w:szCs w:val="18"/>
          <w:lang w:val="en-IN"/>
        </w:rPr>
      </w:pPr>
      <w:r w:rsidRPr="00D418A3">
        <w:rPr>
          <w:rFonts w:ascii="Candara" w:hAnsi="Candara" w:cs="Segoe UI"/>
          <w:b/>
          <w:bCs/>
          <w:sz w:val="18"/>
          <w:szCs w:val="18"/>
          <w:lang w:val="en-IN"/>
        </w:rPr>
        <w:t>readline()</w:t>
      </w:r>
      <w:r w:rsidR="001E41F3">
        <w:rPr>
          <w:rFonts w:ascii="Candara" w:hAnsi="Candara" w:cs="Segoe UI"/>
          <w:b/>
          <w:bCs/>
          <w:sz w:val="18"/>
          <w:szCs w:val="18"/>
          <w:lang w:val="en-IN"/>
        </w:rPr>
        <w:tab/>
      </w:r>
      <w:r w:rsidRPr="00D418A3">
        <w:rPr>
          <w:rFonts w:ascii="Candara" w:hAnsi="Candara" w:cs="Segoe UI"/>
          <w:sz w:val="18"/>
          <w:szCs w:val="18"/>
          <w:lang w:val="en-IN"/>
        </w:rPr>
        <w:t>: Reads a single line from the file.</w:t>
      </w:r>
    </w:p>
    <w:p w:rsidR="00252879" w:rsidRPr="00D418A3" w:rsidRDefault="00252879" w:rsidP="00D418A3">
      <w:pPr>
        <w:pStyle w:val="ListParagraph"/>
        <w:numPr>
          <w:ilvl w:val="0"/>
          <w:numId w:val="24"/>
        </w:numPr>
        <w:spacing w:after="0"/>
        <w:rPr>
          <w:rFonts w:ascii="Candara" w:hAnsi="Candara" w:cs="Segoe UI"/>
          <w:sz w:val="18"/>
          <w:szCs w:val="18"/>
          <w:lang w:val="en-IN"/>
        </w:rPr>
      </w:pPr>
      <w:r w:rsidRPr="00D418A3">
        <w:rPr>
          <w:rFonts w:ascii="Candara" w:hAnsi="Candara" w:cs="Segoe UI"/>
          <w:b/>
          <w:bCs/>
          <w:sz w:val="18"/>
          <w:szCs w:val="18"/>
          <w:lang w:val="en-IN"/>
        </w:rPr>
        <w:t>readlines()</w:t>
      </w:r>
      <w:r w:rsidR="001E41F3">
        <w:rPr>
          <w:rFonts w:ascii="Candara" w:hAnsi="Candara" w:cs="Segoe UI"/>
          <w:b/>
          <w:bCs/>
          <w:sz w:val="18"/>
          <w:szCs w:val="18"/>
          <w:lang w:val="en-IN"/>
        </w:rPr>
        <w:tab/>
      </w:r>
      <w:r w:rsidRPr="00D418A3">
        <w:rPr>
          <w:rFonts w:ascii="Candara" w:hAnsi="Candara" w:cs="Segoe UI"/>
          <w:sz w:val="18"/>
          <w:szCs w:val="18"/>
          <w:lang w:val="en-IN"/>
        </w:rPr>
        <w:t>: Reads all lines from the file and returns them as a list.</w:t>
      </w:r>
    </w:p>
    <w:p w:rsidR="00252879" w:rsidRPr="00252879" w:rsidRDefault="00252879" w:rsidP="00D418A3">
      <w:pPr>
        <w:spacing w:after="0"/>
        <w:rPr>
          <w:rFonts w:ascii="Candara" w:hAnsi="Candara" w:cs="Segoe UI"/>
          <w:sz w:val="18"/>
          <w:szCs w:val="18"/>
          <w:lang w:val="en-IN"/>
        </w:rPr>
      </w:pPr>
    </w:p>
    <w:p w:rsidR="00252879" w:rsidRPr="00252879" w:rsidRDefault="00252879" w:rsidP="005B49DD">
      <w:pPr>
        <w:spacing w:after="0"/>
        <w:rPr>
          <w:rFonts w:ascii="Candara" w:hAnsi="Candara" w:cs="Segoe UI"/>
          <w:sz w:val="18"/>
          <w:szCs w:val="18"/>
          <w:lang w:val="en-IN"/>
        </w:rPr>
      </w:pPr>
      <w:r w:rsidRPr="00252879">
        <w:rPr>
          <w:rFonts w:ascii="Candara" w:hAnsi="Candara" w:cs="Segoe UI"/>
          <w:b/>
          <w:bCs/>
          <w:sz w:val="18"/>
          <w:szCs w:val="18"/>
          <w:lang w:val="en-IN"/>
        </w:rPr>
        <w:t>Closing a file</w:t>
      </w:r>
      <w:r w:rsidRPr="00252879">
        <w:rPr>
          <w:rFonts w:ascii="Candara" w:hAnsi="Candara" w:cs="Segoe UI"/>
          <w:sz w:val="18"/>
          <w:szCs w:val="18"/>
          <w:lang w:val="en-IN"/>
        </w:rPr>
        <w:t>:</w:t>
      </w:r>
    </w:p>
    <w:p w:rsidR="00252879" w:rsidRPr="00D418A3" w:rsidRDefault="00252879" w:rsidP="00D418A3">
      <w:pPr>
        <w:pStyle w:val="ListParagraph"/>
        <w:numPr>
          <w:ilvl w:val="0"/>
          <w:numId w:val="24"/>
        </w:numPr>
        <w:spacing w:after="0"/>
        <w:rPr>
          <w:rFonts w:ascii="Candara" w:hAnsi="Candara" w:cs="Segoe UI"/>
          <w:sz w:val="18"/>
          <w:szCs w:val="18"/>
          <w:lang w:val="en-IN"/>
        </w:rPr>
      </w:pPr>
      <w:r w:rsidRPr="00D418A3">
        <w:rPr>
          <w:rFonts w:ascii="Candara" w:hAnsi="Candara" w:cs="Segoe UI"/>
          <w:b/>
          <w:bCs/>
          <w:sz w:val="18"/>
          <w:szCs w:val="18"/>
          <w:lang w:val="en-IN"/>
        </w:rPr>
        <w:t>close()</w:t>
      </w:r>
      <w:r w:rsidR="00BF5140">
        <w:rPr>
          <w:rFonts w:ascii="Candara" w:hAnsi="Candara" w:cs="Segoe UI"/>
          <w:b/>
          <w:bCs/>
          <w:sz w:val="18"/>
          <w:szCs w:val="18"/>
          <w:lang w:val="en-IN"/>
        </w:rPr>
        <w:tab/>
      </w:r>
      <w:r w:rsidRPr="00D418A3">
        <w:rPr>
          <w:rFonts w:ascii="Candara" w:hAnsi="Candara" w:cs="Segoe UI"/>
          <w:sz w:val="18"/>
          <w:szCs w:val="18"/>
          <w:lang w:val="en-IN"/>
        </w:rPr>
        <w:t>: Closes the file. It's important to close files when you're done working with them to release system resources.</w:t>
      </w:r>
    </w:p>
    <w:p w:rsidR="00252879" w:rsidRDefault="00252879" w:rsidP="00252879">
      <w:pPr>
        <w:spacing w:after="0"/>
        <w:rPr>
          <w:rFonts w:ascii="Candara" w:hAnsi="Candara" w:cs="Segoe UI"/>
          <w:sz w:val="18"/>
          <w:szCs w:val="18"/>
        </w:rPr>
      </w:pPr>
    </w:p>
    <w:p w:rsidR="006D2021" w:rsidRDefault="006D2021" w:rsidP="006D2021">
      <w:pPr>
        <w:spacing w:after="0"/>
        <w:rPr>
          <w:rFonts w:ascii="Candara" w:hAnsi="Candara" w:cs="Segoe UI"/>
          <w:sz w:val="18"/>
          <w:szCs w:val="18"/>
          <w:lang w:val="en-IN"/>
        </w:rPr>
      </w:pPr>
      <w:r w:rsidRPr="00252879">
        <w:rPr>
          <w:rFonts w:ascii="Candara" w:hAnsi="Candara" w:cs="Segoe UI"/>
          <w:b/>
          <w:bCs/>
          <w:sz w:val="18"/>
          <w:szCs w:val="18"/>
          <w:lang w:val="en-IN"/>
        </w:rPr>
        <w:t>Removing a file</w:t>
      </w:r>
      <w:r w:rsidRPr="00252879">
        <w:rPr>
          <w:rFonts w:ascii="Candara" w:hAnsi="Candara" w:cs="Segoe UI"/>
          <w:sz w:val="18"/>
          <w:szCs w:val="18"/>
          <w:lang w:val="en-IN"/>
        </w:rPr>
        <w:t>:</w:t>
      </w:r>
    </w:p>
    <w:p w:rsidR="006D2021" w:rsidRPr="00D418A3" w:rsidRDefault="006D2021" w:rsidP="006D2021">
      <w:pPr>
        <w:pStyle w:val="ListParagraph"/>
        <w:numPr>
          <w:ilvl w:val="0"/>
          <w:numId w:val="24"/>
        </w:numPr>
        <w:spacing w:after="0"/>
        <w:rPr>
          <w:rFonts w:ascii="Candara" w:hAnsi="Candara" w:cs="Segoe UI"/>
          <w:sz w:val="18"/>
          <w:szCs w:val="18"/>
          <w:lang w:val="en-IN"/>
        </w:rPr>
      </w:pPr>
      <w:r w:rsidRPr="00D418A3">
        <w:rPr>
          <w:rFonts w:ascii="Candara" w:hAnsi="Candara" w:cs="Segoe UI"/>
          <w:b/>
          <w:bCs/>
          <w:sz w:val="18"/>
          <w:szCs w:val="18"/>
          <w:lang w:val="en-IN"/>
        </w:rPr>
        <w:t>remove()</w:t>
      </w:r>
      <w:r>
        <w:rPr>
          <w:rFonts w:ascii="Candara" w:hAnsi="Candara" w:cs="Segoe UI"/>
          <w:b/>
          <w:bCs/>
          <w:sz w:val="18"/>
          <w:szCs w:val="18"/>
          <w:lang w:val="en-IN"/>
        </w:rPr>
        <w:tab/>
      </w:r>
      <w:r w:rsidRPr="00D418A3">
        <w:rPr>
          <w:rFonts w:ascii="Candara" w:hAnsi="Candara" w:cs="Segoe UI"/>
          <w:sz w:val="18"/>
          <w:szCs w:val="18"/>
          <w:lang w:val="en-IN"/>
        </w:rPr>
        <w:t>: Removes (deletes) the file from the file system.</w:t>
      </w:r>
    </w:p>
    <w:p w:rsidR="006D2021" w:rsidRDefault="006D2021" w:rsidP="00252879">
      <w:pPr>
        <w:spacing w:after="0"/>
        <w:rPr>
          <w:rFonts w:ascii="Candara" w:hAnsi="Candara" w:cs="Segoe UI"/>
          <w:sz w:val="18"/>
          <w:szCs w:val="18"/>
        </w:rPr>
      </w:pPr>
    </w:p>
    <w:p w:rsidR="006D2021" w:rsidRDefault="006D2021" w:rsidP="00252879">
      <w:pPr>
        <w:spacing w:after="0"/>
        <w:rPr>
          <w:rFonts w:ascii="Candara" w:hAnsi="Candara" w:cs="Segoe UI"/>
          <w:sz w:val="18"/>
          <w:szCs w:val="18"/>
        </w:rPr>
      </w:pPr>
    </w:p>
    <w:p w:rsidR="001C78C2" w:rsidRPr="00252879" w:rsidRDefault="001C78C2" w:rsidP="001C78C2">
      <w:pPr>
        <w:spacing w:after="0"/>
        <w:rPr>
          <w:rFonts w:ascii="Candara" w:hAnsi="Candara" w:cs="Segoe UI"/>
          <w:b/>
          <w:sz w:val="18"/>
          <w:szCs w:val="18"/>
        </w:rPr>
      </w:pPr>
      <w:r w:rsidRPr="00252879">
        <w:rPr>
          <w:rFonts w:ascii="Candara" w:hAnsi="Candara" w:cs="Segoe UI"/>
          <w:b/>
          <w:sz w:val="18"/>
          <w:szCs w:val="18"/>
        </w:rPr>
        <w:t>File Objects and Modes of File Operations:</w:t>
      </w:r>
    </w:p>
    <w:p w:rsidR="001C78C2" w:rsidRPr="00252879" w:rsidRDefault="001C78C2" w:rsidP="001C78C2">
      <w:pPr>
        <w:spacing w:after="0"/>
        <w:rPr>
          <w:rFonts w:ascii="Candara" w:hAnsi="Candara" w:cs="Segoe UI"/>
          <w:sz w:val="18"/>
          <w:szCs w:val="18"/>
          <w:lang w:val="en-IN"/>
        </w:rPr>
      </w:pPr>
      <w:r w:rsidRPr="00252879">
        <w:rPr>
          <w:rFonts w:ascii="Candara" w:hAnsi="Candara" w:cs="Segoe UI"/>
          <w:b/>
          <w:bCs/>
          <w:sz w:val="18"/>
          <w:szCs w:val="18"/>
          <w:lang w:val="en-IN"/>
        </w:rPr>
        <w:t>File Objects:</w:t>
      </w:r>
      <w:r w:rsidRPr="00252879">
        <w:rPr>
          <w:rFonts w:ascii="Candara" w:hAnsi="Candara" w:cs="Segoe UI"/>
          <w:sz w:val="18"/>
          <w:szCs w:val="18"/>
          <w:lang w:val="en-IN"/>
        </w:rPr>
        <w:t xml:space="preserve"> In Python, files are represented by file objects. You can create a file object using the </w:t>
      </w:r>
      <w:r w:rsidRPr="00252879">
        <w:rPr>
          <w:rFonts w:ascii="Candara" w:hAnsi="Candara" w:cs="Segoe UI"/>
          <w:b/>
          <w:bCs/>
          <w:sz w:val="18"/>
          <w:szCs w:val="18"/>
          <w:lang w:val="en-IN"/>
        </w:rPr>
        <w:t>open()</w:t>
      </w:r>
      <w:r w:rsidRPr="00252879">
        <w:rPr>
          <w:rFonts w:ascii="Candara" w:hAnsi="Candara" w:cs="Segoe UI"/>
          <w:sz w:val="18"/>
          <w:szCs w:val="18"/>
          <w:lang w:val="en-IN"/>
        </w:rPr>
        <w:t xml:space="preserve"> function.</w:t>
      </w:r>
    </w:p>
    <w:p w:rsidR="001C78C2" w:rsidRDefault="001C78C2" w:rsidP="001C78C2">
      <w:pPr>
        <w:spacing w:after="0"/>
        <w:rPr>
          <w:rFonts w:ascii="Candara" w:hAnsi="Candara" w:cs="Segoe UI"/>
          <w:sz w:val="18"/>
          <w:szCs w:val="18"/>
          <w:lang w:val="en-IN"/>
        </w:rPr>
      </w:pPr>
    </w:p>
    <w:p w:rsidR="001C78C2" w:rsidRPr="00252879" w:rsidRDefault="001C78C2" w:rsidP="001C78C2">
      <w:pPr>
        <w:spacing w:after="0"/>
        <w:rPr>
          <w:rFonts w:ascii="Candara" w:hAnsi="Candara" w:cs="Segoe UI"/>
          <w:sz w:val="18"/>
          <w:szCs w:val="18"/>
          <w:lang w:val="en-IN"/>
        </w:rPr>
      </w:pPr>
      <w:r w:rsidRPr="00252879">
        <w:rPr>
          <w:rFonts w:ascii="Candara" w:hAnsi="Candara" w:cs="Segoe UI"/>
          <w:b/>
          <w:bCs/>
          <w:sz w:val="18"/>
          <w:szCs w:val="18"/>
          <w:lang w:val="en-IN"/>
        </w:rPr>
        <w:t>Modes of File Operations:</w:t>
      </w:r>
    </w:p>
    <w:p w:rsidR="001C78C2" w:rsidRPr="00252879" w:rsidRDefault="001C78C2" w:rsidP="001C78C2">
      <w:pPr>
        <w:spacing w:after="0"/>
        <w:rPr>
          <w:rFonts w:ascii="Candara" w:hAnsi="Candara" w:cs="Segoe UI"/>
          <w:sz w:val="18"/>
          <w:szCs w:val="18"/>
        </w:rPr>
      </w:pPr>
      <w:r w:rsidRPr="00252879">
        <w:rPr>
          <w:rFonts w:ascii="Candara" w:hAnsi="Candara" w:cs="Segoe UI"/>
          <w:b/>
          <w:bCs/>
          <w:sz w:val="18"/>
          <w:szCs w:val="18"/>
        </w:rPr>
        <w:t>'r'</w:t>
      </w:r>
      <w:r>
        <w:rPr>
          <w:rFonts w:ascii="Candara" w:hAnsi="Candara" w:cs="Segoe UI"/>
          <w:b/>
          <w:bCs/>
          <w:sz w:val="18"/>
          <w:szCs w:val="18"/>
        </w:rPr>
        <w:tab/>
      </w:r>
      <w:r w:rsidRPr="00252879">
        <w:rPr>
          <w:rFonts w:ascii="Candara" w:hAnsi="Candara" w:cs="Segoe UI"/>
          <w:sz w:val="18"/>
          <w:szCs w:val="18"/>
        </w:rPr>
        <w:t>: Open for reading (default).</w:t>
      </w:r>
    </w:p>
    <w:p w:rsidR="001C78C2" w:rsidRPr="00252879" w:rsidRDefault="001C78C2" w:rsidP="001C78C2">
      <w:pPr>
        <w:spacing w:after="0"/>
        <w:rPr>
          <w:rFonts w:ascii="Candara" w:hAnsi="Candara" w:cs="Segoe UI"/>
          <w:sz w:val="18"/>
          <w:szCs w:val="18"/>
        </w:rPr>
      </w:pPr>
      <w:r w:rsidRPr="00252879">
        <w:rPr>
          <w:rFonts w:ascii="Candara" w:hAnsi="Candara" w:cs="Segoe UI"/>
          <w:b/>
          <w:bCs/>
          <w:sz w:val="18"/>
          <w:szCs w:val="18"/>
        </w:rPr>
        <w:t>'w'</w:t>
      </w:r>
      <w:r>
        <w:rPr>
          <w:rFonts w:ascii="Candara" w:hAnsi="Candara" w:cs="Segoe UI"/>
          <w:b/>
          <w:bCs/>
          <w:sz w:val="18"/>
          <w:szCs w:val="18"/>
        </w:rPr>
        <w:tab/>
      </w:r>
      <w:r w:rsidRPr="00252879">
        <w:rPr>
          <w:rFonts w:ascii="Candara" w:hAnsi="Candara" w:cs="Segoe UI"/>
          <w:sz w:val="18"/>
          <w:szCs w:val="18"/>
        </w:rPr>
        <w:t>: Open for writing, truncating the file first.</w:t>
      </w:r>
    </w:p>
    <w:p w:rsidR="001C78C2" w:rsidRPr="00252879" w:rsidRDefault="001C78C2" w:rsidP="001C78C2">
      <w:pPr>
        <w:spacing w:after="0"/>
        <w:rPr>
          <w:rFonts w:ascii="Candara" w:hAnsi="Candara" w:cs="Segoe UI"/>
          <w:sz w:val="18"/>
          <w:szCs w:val="18"/>
        </w:rPr>
      </w:pPr>
      <w:r w:rsidRPr="00252879">
        <w:rPr>
          <w:rFonts w:ascii="Candara" w:hAnsi="Candara" w:cs="Segoe UI"/>
          <w:b/>
          <w:bCs/>
          <w:sz w:val="18"/>
          <w:szCs w:val="18"/>
        </w:rPr>
        <w:t>'</w:t>
      </w:r>
      <w:bookmarkStart w:id="0" w:name="_GoBack"/>
      <w:r w:rsidRPr="00252879">
        <w:rPr>
          <w:rFonts w:ascii="Candara" w:hAnsi="Candara" w:cs="Segoe UI"/>
          <w:b/>
          <w:bCs/>
          <w:sz w:val="18"/>
          <w:szCs w:val="18"/>
        </w:rPr>
        <w:t>a</w:t>
      </w:r>
      <w:bookmarkEnd w:id="0"/>
      <w:r w:rsidRPr="00252879">
        <w:rPr>
          <w:rFonts w:ascii="Candara" w:hAnsi="Candara" w:cs="Segoe UI"/>
          <w:b/>
          <w:bCs/>
          <w:sz w:val="18"/>
          <w:szCs w:val="18"/>
        </w:rPr>
        <w:t>'</w:t>
      </w:r>
      <w:r>
        <w:rPr>
          <w:rFonts w:ascii="Candara" w:hAnsi="Candara" w:cs="Segoe UI"/>
          <w:b/>
          <w:bCs/>
          <w:sz w:val="18"/>
          <w:szCs w:val="18"/>
        </w:rPr>
        <w:tab/>
      </w:r>
      <w:r w:rsidRPr="00252879">
        <w:rPr>
          <w:rFonts w:ascii="Candara" w:hAnsi="Candara" w:cs="Segoe UI"/>
          <w:sz w:val="18"/>
          <w:szCs w:val="18"/>
        </w:rPr>
        <w:t>: Open for writing, appending to the end of the file if it exists.</w:t>
      </w:r>
    </w:p>
    <w:p w:rsidR="001C78C2" w:rsidRPr="00AF2054" w:rsidRDefault="001C78C2" w:rsidP="001C78C2">
      <w:pPr>
        <w:spacing w:after="0"/>
        <w:rPr>
          <w:rFonts w:ascii="Candara" w:hAnsi="Candara" w:cs="Segoe UI"/>
          <w:color w:val="F2F2F2" w:themeColor="background1" w:themeShade="F2"/>
          <w:sz w:val="18"/>
          <w:szCs w:val="18"/>
        </w:rPr>
      </w:pPr>
      <w:r w:rsidRPr="00AF2054">
        <w:rPr>
          <w:rFonts w:ascii="Candara" w:hAnsi="Candara" w:cs="Segoe UI"/>
          <w:b/>
          <w:bCs/>
          <w:color w:val="F2F2F2" w:themeColor="background1" w:themeShade="F2"/>
          <w:sz w:val="18"/>
          <w:szCs w:val="18"/>
        </w:rPr>
        <w:t>'b'</w:t>
      </w:r>
      <w:r w:rsidRPr="00AF2054">
        <w:rPr>
          <w:rFonts w:ascii="Candara" w:hAnsi="Candara" w:cs="Segoe UI"/>
          <w:b/>
          <w:bCs/>
          <w:color w:val="F2F2F2" w:themeColor="background1" w:themeShade="F2"/>
          <w:sz w:val="18"/>
          <w:szCs w:val="18"/>
        </w:rPr>
        <w:tab/>
      </w:r>
      <w:r w:rsidRPr="00AF2054">
        <w:rPr>
          <w:rFonts w:ascii="Candara" w:hAnsi="Candara" w:cs="Segoe UI"/>
          <w:color w:val="F2F2F2" w:themeColor="background1" w:themeShade="F2"/>
          <w:sz w:val="18"/>
          <w:szCs w:val="18"/>
        </w:rPr>
        <w:t>: Binary mode.</w:t>
      </w:r>
    </w:p>
    <w:p w:rsidR="001C78C2" w:rsidRPr="00AF2054" w:rsidRDefault="001C78C2" w:rsidP="001C78C2">
      <w:pPr>
        <w:spacing w:after="0"/>
        <w:rPr>
          <w:rFonts w:ascii="Candara" w:hAnsi="Candara" w:cs="Segoe UI"/>
          <w:color w:val="F2F2F2" w:themeColor="background1" w:themeShade="F2"/>
          <w:sz w:val="18"/>
          <w:szCs w:val="18"/>
        </w:rPr>
      </w:pPr>
      <w:r w:rsidRPr="00AF2054">
        <w:rPr>
          <w:rFonts w:ascii="Candara" w:hAnsi="Candara" w:cs="Segoe UI"/>
          <w:b/>
          <w:bCs/>
          <w:color w:val="F2F2F2" w:themeColor="background1" w:themeShade="F2"/>
          <w:sz w:val="18"/>
          <w:szCs w:val="18"/>
        </w:rPr>
        <w:t>'t'</w:t>
      </w:r>
      <w:r w:rsidRPr="00AF2054">
        <w:rPr>
          <w:rFonts w:ascii="Candara" w:hAnsi="Candara" w:cs="Segoe UI"/>
          <w:b/>
          <w:bCs/>
          <w:color w:val="F2F2F2" w:themeColor="background1" w:themeShade="F2"/>
          <w:sz w:val="18"/>
          <w:szCs w:val="18"/>
        </w:rPr>
        <w:tab/>
      </w:r>
      <w:r w:rsidRPr="00AF2054">
        <w:rPr>
          <w:rFonts w:ascii="Candara" w:hAnsi="Candara" w:cs="Segoe UI"/>
          <w:color w:val="F2F2F2" w:themeColor="background1" w:themeShade="F2"/>
          <w:sz w:val="18"/>
          <w:szCs w:val="18"/>
        </w:rPr>
        <w:t>: Text mode (default).</w:t>
      </w:r>
    </w:p>
    <w:p w:rsidR="001C78C2" w:rsidRPr="00252879" w:rsidRDefault="001C78C2" w:rsidP="001C78C2">
      <w:pPr>
        <w:spacing w:after="0"/>
        <w:rPr>
          <w:rFonts w:ascii="Candara" w:hAnsi="Candara" w:cs="Segoe UI"/>
          <w:sz w:val="18"/>
          <w:szCs w:val="18"/>
        </w:rPr>
      </w:pPr>
      <w:r w:rsidRPr="00AF2054">
        <w:rPr>
          <w:rFonts w:ascii="Candara" w:hAnsi="Candara" w:cs="Segoe UI"/>
          <w:b/>
          <w:bCs/>
          <w:color w:val="F2F2F2" w:themeColor="background1" w:themeShade="F2"/>
          <w:sz w:val="18"/>
          <w:szCs w:val="18"/>
        </w:rPr>
        <w:t>'+'</w:t>
      </w:r>
      <w:r w:rsidRPr="00AF2054">
        <w:rPr>
          <w:rFonts w:ascii="Candara" w:hAnsi="Candara" w:cs="Segoe UI"/>
          <w:b/>
          <w:bCs/>
          <w:color w:val="F2F2F2" w:themeColor="background1" w:themeShade="F2"/>
          <w:sz w:val="18"/>
          <w:szCs w:val="18"/>
        </w:rPr>
        <w:tab/>
      </w:r>
      <w:r w:rsidRPr="00AF2054">
        <w:rPr>
          <w:rFonts w:ascii="Candara" w:hAnsi="Candara" w:cs="Segoe UI"/>
          <w:color w:val="F2F2F2" w:themeColor="background1" w:themeShade="F2"/>
          <w:sz w:val="18"/>
          <w:szCs w:val="18"/>
        </w:rPr>
        <w:t>: Open for updating (reading and writing).</w:t>
      </w:r>
    </w:p>
    <w:p w:rsidR="001C78C2" w:rsidRDefault="001C78C2" w:rsidP="00252879">
      <w:pPr>
        <w:spacing w:after="0"/>
        <w:rPr>
          <w:rFonts w:ascii="Candara" w:hAnsi="Candara" w:cs="Segoe UI"/>
          <w:sz w:val="18"/>
          <w:szCs w:val="18"/>
        </w:rPr>
      </w:pPr>
    </w:p>
    <w:p w:rsidR="001C78C2" w:rsidRPr="00252879" w:rsidRDefault="001C78C2" w:rsidP="00252879">
      <w:pPr>
        <w:spacing w:after="0"/>
        <w:rPr>
          <w:rFonts w:ascii="Candara" w:hAnsi="Candara" w:cs="Segoe UI"/>
          <w:sz w:val="18"/>
          <w:szCs w:val="18"/>
        </w:rPr>
      </w:pPr>
    </w:p>
    <w:p w:rsidR="00252879" w:rsidRPr="00252879" w:rsidRDefault="00252879" w:rsidP="00252879">
      <w:pPr>
        <w:spacing w:after="0"/>
        <w:rPr>
          <w:rFonts w:ascii="Candara" w:hAnsi="Candara" w:cs="Segoe UI"/>
          <w:sz w:val="18"/>
          <w:szCs w:val="18"/>
        </w:rPr>
      </w:pPr>
      <w:r w:rsidRPr="00252879">
        <w:rPr>
          <w:rFonts w:ascii="Candara" w:hAnsi="Candara" w:cs="Segoe UI"/>
          <w:sz w:val="18"/>
          <w:szCs w:val="18"/>
        </w:rPr>
        <w:t xml:space="preserve">Use of </w:t>
      </w:r>
      <w:r w:rsidR="003F7285" w:rsidRPr="00252879">
        <w:rPr>
          <w:rFonts w:ascii="Candara" w:hAnsi="Candara" w:cs="Segoe UI"/>
          <w:b/>
          <w:sz w:val="18"/>
          <w:szCs w:val="18"/>
        </w:rPr>
        <w:t xml:space="preserve">with </w:t>
      </w:r>
      <w:r w:rsidR="003F7285" w:rsidRPr="003F7285">
        <w:rPr>
          <w:rFonts w:ascii="Candara" w:hAnsi="Candara" w:cs="Segoe UI"/>
          <w:sz w:val="18"/>
          <w:szCs w:val="18"/>
        </w:rPr>
        <w:t>Keyword</w:t>
      </w:r>
      <w:r w:rsidRPr="00252879">
        <w:rPr>
          <w:rFonts w:ascii="Candara" w:hAnsi="Candara" w:cs="Segoe UI"/>
          <w:sz w:val="18"/>
          <w:szCs w:val="18"/>
        </w:rPr>
        <w:t xml:space="preserve">: </w:t>
      </w:r>
    </w:p>
    <w:p w:rsidR="00DA02CE" w:rsidRDefault="00252879" w:rsidP="003F7285">
      <w:pPr>
        <w:spacing w:after="0"/>
        <w:ind w:firstLine="720"/>
        <w:rPr>
          <w:rFonts w:ascii="Candara" w:hAnsi="Candara" w:cs="Segoe UI"/>
          <w:sz w:val="18"/>
          <w:szCs w:val="18"/>
          <w:lang w:val="en-IN"/>
        </w:rPr>
      </w:pPr>
      <w:r w:rsidRPr="00252879">
        <w:rPr>
          <w:rFonts w:ascii="Candara" w:hAnsi="Candara" w:cs="Segoe UI"/>
          <w:sz w:val="18"/>
          <w:szCs w:val="18"/>
          <w:lang w:val="en-IN"/>
        </w:rPr>
        <w:t xml:space="preserve">In Python, the </w:t>
      </w:r>
      <w:r w:rsidRPr="00252879">
        <w:rPr>
          <w:rFonts w:ascii="Candara" w:hAnsi="Candara" w:cs="Segoe UI"/>
          <w:b/>
          <w:sz w:val="18"/>
          <w:szCs w:val="18"/>
          <w:lang w:val="en-IN"/>
        </w:rPr>
        <w:t>with</w:t>
      </w:r>
      <w:r w:rsidRPr="00252879">
        <w:rPr>
          <w:rFonts w:ascii="Candara" w:hAnsi="Candara" w:cs="Segoe UI"/>
          <w:sz w:val="18"/>
          <w:szCs w:val="18"/>
          <w:lang w:val="en-IN"/>
        </w:rPr>
        <w:t xml:space="preserve"> statement is used in file handling to ensure that resources are properly managed and automatically released when they are no longer needed. </w:t>
      </w:r>
    </w:p>
    <w:p w:rsidR="00252879" w:rsidRPr="00252879" w:rsidRDefault="00252879" w:rsidP="003F7285">
      <w:pPr>
        <w:spacing w:after="0"/>
        <w:ind w:firstLine="720"/>
        <w:rPr>
          <w:rFonts w:ascii="Candara" w:hAnsi="Candara" w:cs="Segoe UI"/>
          <w:sz w:val="18"/>
          <w:szCs w:val="18"/>
          <w:lang w:val="en-IN"/>
        </w:rPr>
      </w:pPr>
      <w:r w:rsidRPr="00252879">
        <w:rPr>
          <w:rFonts w:ascii="Candara" w:hAnsi="Candara" w:cs="Segoe UI"/>
          <w:sz w:val="18"/>
          <w:szCs w:val="18"/>
          <w:lang w:val="en-IN"/>
        </w:rPr>
        <w:t xml:space="preserve">It simplifies the syntax for opening and working with files by taking care of closing the file for you, even if an </w:t>
      </w:r>
      <w:r w:rsidR="001C78C2">
        <w:rPr>
          <w:rFonts w:ascii="Candara" w:hAnsi="Candara" w:cs="Segoe UI"/>
          <w:sz w:val="18"/>
          <w:szCs w:val="18"/>
          <w:lang w:val="en-IN"/>
        </w:rPr>
        <w:t>exception occurs</w:t>
      </w:r>
      <w:r w:rsidRPr="00252879">
        <w:rPr>
          <w:rFonts w:ascii="Candara" w:hAnsi="Candara" w:cs="Segoe UI"/>
          <w:sz w:val="18"/>
          <w:szCs w:val="18"/>
          <w:lang w:val="en-IN"/>
        </w:rPr>
        <w:t xml:space="preserve"> the </w:t>
      </w:r>
      <w:r w:rsidRPr="00252879">
        <w:rPr>
          <w:rFonts w:ascii="Candara" w:hAnsi="Candara" w:cs="Segoe UI"/>
          <w:b/>
          <w:bCs/>
          <w:sz w:val="18"/>
          <w:szCs w:val="18"/>
          <w:lang w:val="en-IN"/>
        </w:rPr>
        <w:t>with</w:t>
      </w:r>
      <w:r w:rsidRPr="00252879">
        <w:rPr>
          <w:rFonts w:ascii="Candara" w:hAnsi="Candara" w:cs="Segoe UI"/>
          <w:sz w:val="18"/>
          <w:szCs w:val="18"/>
          <w:lang w:val="en-IN"/>
        </w:rPr>
        <w:t xml:space="preserve"> keyword, </w:t>
      </w:r>
    </w:p>
    <w:p w:rsidR="001C78C2" w:rsidRDefault="001C78C2" w:rsidP="00252879">
      <w:pPr>
        <w:spacing w:after="0"/>
        <w:rPr>
          <w:rFonts w:ascii="Candara" w:hAnsi="Candara" w:cs="Segoe UI"/>
          <w:b/>
          <w:sz w:val="18"/>
          <w:szCs w:val="18"/>
        </w:rPr>
      </w:pPr>
    </w:p>
    <w:p w:rsidR="00252879" w:rsidRDefault="00252879" w:rsidP="00252879">
      <w:pPr>
        <w:spacing w:after="0"/>
        <w:rPr>
          <w:rFonts w:ascii="Candara" w:hAnsi="Candara" w:cs="Segoe UI"/>
          <w:sz w:val="18"/>
          <w:szCs w:val="18"/>
        </w:rPr>
      </w:pPr>
    </w:p>
    <w:p w:rsidR="00BF5140" w:rsidRDefault="00BF5140" w:rsidP="00252879">
      <w:pPr>
        <w:spacing w:after="0"/>
        <w:rPr>
          <w:rFonts w:ascii="Candara" w:hAnsi="Candara" w:cs="Segoe UI"/>
          <w:sz w:val="18"/>
          <w:szCs w:val="18"/>
        </w:rPr>
      </w:pPr>
    </w:p>
    <w:p w:rsidR="003D53C0" w:rsidRDefault="003D53C0" w:rsidP="00252879">
      <w:pPr>
        <w:spacing w:after="0"/>
        <w:rPr>
          <w:rFonts w:ascii="Candara" w:hAnsi="Candara" w:cs="Segoe UI"/>
          <w:sz w:val="18"/>
          <w:szCs w:val="18"/>
        </w:rPr>
      </w:pPr>
    </w:p>
    <w:p w:rsidR="003D53C0" w:rsidRPr="00252879" w:rsidRDefault="003D53C0" w:rsidP="00252879">
      <w:pPr>
        <w:spacing w:after="0"/>
        <w:rPr>
          <w:rFonts w:ascii="Candara" w:hAnsi="Candara" w:cs="Segoe UI"/>
          <w:sz w:val="18"/>
          <w:szCs w:val="18"/>
        </w:rPr>
      </w:pPr>
    </w:p>
    <w:p w:rsidR="005526CE" w:rsidRDefault="005526CE" w:rsidP="00252879">
      <w:pPr>
        <w:spacing w:after="0"/>
        <w:rPr>
          <w:rFonts w:ascii="Candara" w:hAnsi="Candara" w:cs="Segoe UI"/>
          <w:b/>
          <w:sz w:val="18"/>
          <w:szCs w:val="18"/>
        </w:rPr>
      </w:pPr>
    </w:p>
    <w:p w:rsidR="00252879" w:rsidRPr="00252879" w:rsidRDefault="00252879" w:rsidP="00252879">
      <w:pPr>
        <w:spacing w:after="0"/>
        <w:rPr>
          <w:rFonts w:ascii="Candara" w:hAnsi="Candara" w:cs="Segoe UI"/>
          <w:b/>
          <w:sz w:val="18"/>
          <w:szCs w:val="18"/>
        </w:rPr>
      </w:pPr>
      <w:r w:rsidRPr="00252879">
        <w:rPr>
          <w:rFonts w:ascii="Candara" w:hAnsi="Candara" w:cs="Segoe UI"/>
          <w:b/>
          <w:sz w:val="18"/>
          <w:szCs w:val="18"/>
        </w:rPr>
        <w:t>Examples of files can be handled with Python.</w:t>
      </w:r>
    </w:p>
    <w:p w:rsidR="00252879" w:rsidRDefault="00252879" w:rsidP="00252879">
      <w:pPr>
        <w:spacing w:after="0"/>
        <w:rPr>
          <w:rFonts w:ascii="Candara" w:hAnsi="Candara" w:cs="Segoe UI"/>
          <w:sz w:val="18"/>
          <w:szCs w:val="18"/>
        </w:rPr>
      </w:pPr>
    </w:p>
    <w:p w:rsidR="00A34039" w:rsidRDefault="00A34039" w:rsidP="00252879">
      <w:pPr>
        <w:spacing w:after="0"/>
        <w:rPr>
          <w:rFonts w:ascii="Candara" w:hAnsi="Candara" w:cs="Segoe UI"/>
          <w:sz w:val="18"/>
          <w:szCs w:val="18"/>
        </w:rPr>
      </w:pPr>
      <w:r>
        <w:rPr>
          <w:rFonts w:ascii="Candara" w:hAnsi="Candara" w:cs="Segoe UI"/>
          <w:sz w:val="18"/>
          <w:szCs w:val="18"/>
        </w:rPr>
        <w:t xml:space="preserve"> </w:t>
      </w:r>
    </w:p>
    <w:p w:rsidR="00A34039" w:rsidRDefault="00A34039" w:rsidP="00252879">
      <w:pPr>
        <w:spacing w:after="0"/>
        <w:rPr>
          <w:rFonts w:ascii="Candara" w:hAnsi="Candara" w:cs="Segoe UI"/>
          <w:sz w:val="18"/>
          <w:szCs w:val="18"/>
        </w:rPr>
      </w:pPr>
    </w:p>
    <w:p w:rsidR="00927A0A" w:rsidRPr="00D70109" w:rsidRDefault="00CA2A4D" w:rsidP="00927A0A">
      <w:pPr>
        <w:spacing w:after="0"/>
        <w:rPr>
          <w:rFonts w:ascii="Candara" w:hAnsi="Candara" w:cs="Segoe UI"/>
          <w:b/>
          <w:sz w:val="18"/>
          <w:szCs w:val="18"/>
        </w:rPr>
      </w:pPr>
      <w:r w:rsidRPr="00D70109">
        <w:rPr>
          <w:rFonts w:ascii="Candara" w:hAnsi="Candara" w:cs="Segoe UI"/>
          <w:b/>
          <w:sz w:val="18"/>
          <w:szCs w:val="18"/>
        </w:rPr>
        <w:t>Text Files</w:t>
      </w:r>
      <w:r w:rsidR="00927A0A" w:rsidRPr="00D70109">
        <w:rPr>
          <w:rFonts w:ascii="Candara" w:hAnsi="Candara" w:cs="Segoe UI"/>
          <w:b/>
          <w:sz w:val="18"/>
          <w:szCs w:val="18"/>
        </w:rPr>
        <w:t>:</w:t>
      </w:r>
    </w:p>
    <w:p w:rsidR="00927A0A" w:rsidRPr="00927A0A" w:rsidRDefault="00927A0A" w:rsidP="00F55F26">
      <w:pPr>
        <w:spacing w:after="0"/>
        <w:ind w:left="720"/>
        <w:rPr>
          <w:rFonts w:ascii="Candara" w:hAnsi="Candara" w:cs="Segoe UI"/>
          <w:sz w:val="18"/>
          <w:szCs w:val="18"/>
        </w:rPr>
      </w:pPr>
      <w:r w:rsidRPr="00F55F26">
        <w:rPr>
          <w:rFonts w:ascii="Candara" w:hAnsi="Candara" w:cs="Segoe UI"/>
          <w:b/>
          <w:sz w:val="18"/>
          <w:szCs w:val="18"/>
        </w:rPr>
        <w:t>.txt</w:t>
      </w:r>
      <w:r w:rsidR="000928A0">
        <w:rPr>
          <w:rFonts w:ascii="Candara" w:hAnsi="Candara" w:cs="Segoe UI"/>
          <w:sz w:val="18"/>
          <w:szCs w:val="18"/>
        </w:rPr>
        <w:tab/>
      </w:r>
      <w:r w:rsidR="00555688">
        <w:rPr>
          <w:rFonts w:ascii="Candara" w:hAnsi="Candara" w:cs="Segoe UI"/>
          <w:sz w:val="18"/>
          <w:szCs w:val="18"/>
        </w:rPr>
        <w:tab/>
      </w:r>
      <w:r w:rsidRPr="00927A0A">
        <w:rPr>
          <w:rFonts w:ascii="Candara" w:hAnsi="Candara" w:cs="Segoe UI"/>
          <w:sz w:val="18"/>
          <w:szCs w:val="18"/>
        </w:rPr>
        <w:t>: Plain text files.</w:t>
      </w:r>
    </w:p>
    <w:p w:rsidR="00927A0A" w:rsidRPr="00927A0A" w:rsidRDefault="00927A0A" w:rsidP="00F55F26">
      <w:pPr>
        <w:spacing w:after="0"/>
        <w:ind w:left="720"/>
        <w:rPr>
          <w:rFonts w:ascii="Candara" w:hAnsi="Candara" w:cs="Segoe UI"/>
          <w:sz w:val="18"/>
          <w:szCs w:val="18"/>
        </w:rPr>
      </w:pPr>
      <w:r w:rsidRPr="00F55F26">
        <w:rPr>
          <w:rFonts w:ascii="Candara" w:hAnsi="Candara" w:cs="Segoe UI"/>
          <w:b/>
          <w:sz w:val="18"/>
          <w:szCs w:val="18"/>
        </w:rPr>
        <w:t>.csv</w:t>
      </w:r>
      <w:r w:rsidR="000928A0">
        <w:rPr>
          <w:rFonts w:ascii="Candara" w:hAnsi="Candara" w:cs="Segoe UI"/>
          <w:sz w:val="18"/>
          <w:szCs w:val="18"/>
        </w:rPr>
        <w:tab/>
      </w:r>
      <w:r w:rsidR="00555688">
        <w:rPr>
          <w:rFonts w:ascii="Candara" w:hAnsi="Candara" w:cs="Segoe UI"/>
          <w:sz w:val="18"/>
          <w:szCs w:val="18"/>
        </w:rPr>
        <w:tab/>
      </w:r>
      <w:r w:rsidRPr="00927A0A">
        <w:rPr>
          <w:rFonts w:ascii="Candara" w:hAnsi="Candara" w:cs="Segoe UI"/>
          <w:sz w:val="18"/>
          <w:szCs w:val="18"/>
        </w:rPr>
        <w:t>: Comma-separated values files.</w:t>
      </w:r>
    </w:p>
    <w:p w:rsidR="00927A0A" w:rsidRDefault="00927A0A" w:rsidP="00F55F26">
      <w:pPr>
        <w:spacing w:after="0"/>
        <w:ind w:left="720"/>
        <w:rPr>
          <w:rFonts w:ascii="Candara" w:hAnsi="Candara" w:cs="Segoe UI"/>
          <w:sz w:val="18"/>
          <w:szCs w:val="18"/>
        </w:rPr>
      </w:pPr>
      <w:r w:rsidRPr="00F55F26">
        <w:rPr>
          <w:rFonts w:ascii="Candara" w:hAnsi="Candara" w:cs="Segoe UI"/>
          <w:b/>
          <w:sz w:val="18"/>
          <w:szCs w:val="18"/>
        </w:rPr>
        <w:t>.json</w:t>
      </w:r>
      <w:r w:rsidR="000928A0">
        <w:rPr>
          <w:rFonts w:ascii="Candara" w:hAnsi="Candara" w:cs="Segoe UI"/>
          <w:sz w:val="18"/>
          <w:szCs w:val="18"/>
        </w:rPr>
        <w:tab/>
      </w:r>
      <w:r w:rsidR="00555688">
        <w:rPr>
          <w:rFonts w:ascii="Candara" w:hAnsi="Candara" w:cs="Segoe UI"/>
          <w:sz w:val="18"/>
          <w:szCs w:val="18"/>
        </w:rPr>
        <w:tab/>
      </w:r>
      <w:r w:rsidRPr="00927A0A">
        <w:rPr>
          <w:rFonts w:ascii="Candara" w:hAnsi="Candara" w:cs="Segoe UI"/>
          <w:sz w:val="18"/>
          <w:szCs w:val="18"/>
        </w:rPr>
        <w:t>: JSON files.</w:t>
      </w:r>
    </w:p>
    <w:p w:rsidR="00BB2213" w:rsidRPr="00927A0A" w:rsidRDefault="00BB2213" w:rsidP="00927A0A">
      <w:pPr>
        <w:spacing w:after="0"/>
        <w:ind w:left="720"/>
        <w:rPr>
          <w:rFonts w:ascii="Candara" w:hAnsi="Candara" w:cs="Segoe UI"/>
          <w:sz w:val="18"/>
          <w:szCs w:val="18"/>
        </w:rPr>
      </w:pPr>
    </w:p>
    <w:p w:rsidR="00927A0A" w:rsidRPr="00D70109" w:rsidRDefault="00927A0A" w:rsidP="00927A0A">
      <w:pPr>
        <w:spacing w:after="0"/>
        <w:rPr>
          <w:rFonts w:ascii="Candara" w:hAnsi="Candara" w:cs="Segoe UI"/>
          <w:b/>
          <w:sz w:val="18"/>
          <w:szCs w:val="18"/>
        </w:rPr>
      </w:pPr>
      <w:r w:rsidRPr="00D70109">
        <w:rPr>
          <w:rFonts w:ascii="Candara" w:hAnsi="Candara" w:cs="Segoe UI"/>
          <w:b/>
          <w:sz w:val="18"/>
          <w:szCs w:val="18"/>
        </w:rPr>
        <w:t>Binary Files:</w:t>
      </w:r>
    </w:p>
    <w:p w:rsidR="00927A0A" w:rsidRPr="00927A0A" w:rsidRDefault="00927A0A" w:rsidP="00927A0A">
      <w:pPr>
        <w:spacing w:after="0"/>
        <w:ind w:left="720"/>
        <w:rPr>
          <w:rFonts w:ascii="Candara" w:hAnsi="Candara" w:cs="Segoe UI"/>
          <w:sz w:val="18"/>
          <w:szCs w:val="18"/>
        </w:rPr>
      </w:pPr>
      <w:r w:rsidRPr="00AF2054">
        <w:rPr>
          <w:rFonts w:ascii="Candara" w:hAnsi="Candara" w:cs="Segoe UI"/>
          <w:b/>
          <w:sz w:val="18"/>
          <w:szCs w:val="18"/>
        </w:rPr>
        <w:t>.jpg, .jpeg</w:t>
      </w:r>
      <w:r w:rsidR="000928A0">
        <w:rPr>
          <w:rFonts w:ascii="Candara" w:hAnsi="Candara" w:cs="Segoe UI"/>
          <w:sz w:val="18"/>
          <w:szCs w:val="18"/>
        </w:rPr>
        <w:tab/>
      </w:r>
      <w:r w:rsidRPr="00927A0A">
        <w:rPr>
          <w:rFonts w:ascii="Candara" w:hAnsi="Candara" w:cs="Segoe UI"/>
          <w:sz w:val="18"/>
          <w:szCs w:val="18"/>
        </w:rPr>
        <w:t>: JPEG image files.</w:t>
      </w:r>
    </w:p>
    <w:p w:rsidR="00927A0A" w:rsidRPr="00927A0A" w:rsidRDefault="00927A0A" w:rsidP="00927A0A">
      <w:pPr>
        <w:spacing w:after="0"/>
        <w:ind w:left="720"/>
        <w:rPr>
          <w:rFonts w:ascii="Candara" w:hAnsi="Candara" w:cs="Segoe UI"/>
          <w:sz w:val="18"/>
          <w:szCs w:val="18"/>
        </w:rPr>
      </w:pPr>
      <w:r w:rsidRPr="00AF2054">
        <w:rPr>
          <w:rFonts w:ascii="Candara" w:hAnsi="Candara" w:cs="Segoe UI"/>
          <w:b/>
          <w:sz w:val="18"/>
          <w:szCs w:val="18"/>
        </w:rPr>
        <w:t>.zip, .tar, .gz</w:t>
      </w:r>
      <w:r w:rsidR="000928A0">
        <w:rPr>
          <w:rFonts w:ascii="Candara" w:hAnsi="Candara" w:cs="Segoe UI"/>
          <w:sz w:val="18"/>
          <w:szCs w:val="18"/>
        </w:rPr>
        <w:tab/>
      </w:r>
      <w:r w:rsidRPr="00927A0A">
        <w:rPr>
          <w:rFonts w:ascii="Candara" w:hAnsi="Candara" w:cs="Segoe UI"/>
          <w:sz w:val="18"/>
          <w:szCs w:val="18"/>
        </w:rPr>
        <w:t>: Compressed files.</w:t>
      </w:r>
    </w:p>
    <w:p w:rsidR="00927A0A" w:rsidRPr="00927A0A" w:rsidRDefault="00927A0A" w:rsidP="00927A0A">
      <w:pPr>
        <w:spacing w:after="0"/>
        <w:ind w:left="720"/>
        <w:rPr>
          <w:rFonts w:ascii="Candara" w:hAnsi="Candara" w:cs="Segoe UI"/>
          <w:sz w:val="18"/>
          <w:szCs w:val="18"/>
        </w:rPr>
      </w:pPr>
      <w:r w:rsidRPr="00AF2054">
        <w:rPr>
          <w:rFonts w:ascii="Candara" w:hAnsi="Candara" w:cs="Segoe UI"/>
          <w:b/>
          <w:sz w:val="18"/>
          <w:szCs w:val="18"/>
        </w:rPr>
        <w:t>.docx, .xlsx, .pptx</w:t>
      </w:r>
      <w:r w:rsidR="000928A0">
        <w:rPr>
          <w:rFonts w:ascii="Candara" w:hAnsi="Candara" w:cs="Segoe UI"/>
          <w:sz w:val="18"/>
          <w:szCs w:val="18"/>
        </w:rPr>
        <w:tab/>
      </w:r>
      <w:r w:rsidRPr="00927A0A">
        <w:rPr>
          <w:rFonts w:ascii="Candara" w:hAnsi="Candara" w:cs="Segoe UI"/>
          <w:sz w:val="18"/>
          <w:szCs w:val="18"/>
        </w:rPr>
        <w:t>: Microsoft Office files.</w:t>
      </w:r>
    </w:p>
    <w:p w:rsidR="00927A0A" w:rsidRDefault="00927A0A" w:rsidP="00927A0A">
      <w:pPr>
        <w:spacing w:after="0"/>
        <w:ind w:firstLine="720"/>
        <w:rPr>
          <w:rFonts w:ascii="Candara" w:hAnsi="Candara" w:cs="Segoe UI"/>
          <w:sz w:val="18"/>
          <w:szCs w:val="18"/>
        </w:rPr>
      </w:pPr>
      <w:r w:rsidRPr="00AF2054">
        <w:rPr>
          <w:rFonts w:ascii="Candara" w:hAnsi="Candara" w:cs="Segoe UI"/>
          <w:b/>
          <w:sz w:val="18"/>
          <w:szCs w:val="18"/>
        </w:rPr>
        <w:t>.sqlite</w:t>
      </w:r>
      <w:r w:rsidR="000928A0">
        <w:rPr>
          <w:rFonts w:ascii="Candara" w:hAnsi="Candara" w:cs="Segoe UI"/>
          <w:sz w:val="18"/>
          <w:szCs w:val="18"/>
        </w:rPr>
        <w:tab/>
      </w:r>
      <w:r w:rsidR="000928A0">
        <w:rPr>
          <w:rFonts w:ascii="Candara" w:hAnsi="Candara" w:cs="Segoe UI"/>
          <w:sz w:val="18"/>
          <w:szCs w:val="18"/>
        </w:rPr>
        <w:tab/>
      </w:r>
      <w:r w:rsidRPr="00927A0A">
        <w:rPr>
          <w:rFonts w:ascii="Candara" w:hAnsi="Candara" w:cs="Segoe UI"/>
          <w:sz w:val="18"/>
          <w:szCs w:val="18"/>
        </w:rPr>
        <w:t>: SQLite database files.</w:t>
      </w:r>
    </w:p>
    <w:p w:rsidR="00BB2213" w:rsidRPr="00927A0A" w:rsidRDefault="00BB2213" w:rsidP="00927A0A">
      <w:pPr>
        <w:spacing w:after="0"/>
        <w:ind w:firstLine="720"/>
        <w:rPr>
          <w:rFonts w:ascii="Candara" w:hAnsi="Candara" w:cs="Segoe UI"/>
          <w:sz w:val="18"/>
          <w:szCs w:val="18"/>
        </w:rPr>
      </w:pPr>
    </w:p>
    <w:p w:rsidR="00927A0A" w:rsidRPr="00D70109" w:rsidRDefault="00927A0A" w:rsidP="00927A0A">
      <w:pPr>
        <w:spacing w:after="0"/>
        <w:rPr>
          <w:rFonts w:ascii="Candara" w:hAnsi="Candara" w:cs="Segoe UI"/>
          <w:b/>
          <w:sz w:val="18"/>
          <w:szCs w:val="18"/>
        </w:rPr>
      </w:pPr>
      <w:r w:rsidRPr="00D70109">
        <w:rPr>
          <w:rFonts w:ascii="Candara" w:hAnsi="Candara" w:cs="Segoe UI"/>
          <w:b/>
          <w:sz w:val="18"/>
          <w:szCs w:val="18"/>
        </w:rPr>
        <w:t>Structured Data Files:</w:t>
      </w:r>
    </w:p>
    <w:p w:rsidR="00927A0A" w:rsidRPr="00927A0A" w:rsidRDefault="00927A0A" w:rsidP="00927A0A">
      <w:pPr>
        <w:spacing w:after="0"/>
        <w:ind w:firstLine="720"/>
        <w:rPr>
          <w:rFonts w:ascii="Candara" w:hAnsi="Candara" w:cs="Segoe UI"/>
          <w:sz w:val="18"/>
          <w:szCs w:val="18"/>
        </w:rPr>
      </w:pPr>
      <w:r w:rsidRPr="00AF2054">
        <w:rPr>
          <w:rFonts w:ascii="Candara" w:hAnsi="Candara" w:cs="Segoe UI"/>
          <w:b/>
          <w:sz w:val="18"/>
          <w:szCs w:val="18"/>
        </w:rPr>
        <w:t>.xls, .xlsx</w:t>
      </w:r>
      <w:r w:rsidR="000928A0">
        <w:rPr>
          <w:rFonts w:ascii="Candara" w:hAnsi="Candara" w:cs="Segoe UI"/>
          <w:sz w:val="18"/>
          <w:szCs w:val="18"/>
        </w:rPr>
        <w:tab/>
      </w:r>
      <w:r w:rsidR="00555688">
        <w:rPr>
          <w:rFonts w:ascii="Candara" w:hAnsi="Candara" w:cs="Segoe UI"/>
          <w:sz w:val="18"/>
          <w:szCs w:val="18"/>
        </w:rPr>
        <w:tab/>
      </w:r>
      <w:r w:rsidRPr="00927A0A">
        <w:rPr>
          <w:rFonts w:ascii="Candara" w:hAnsi="Candara" w:cs="Segoe UI"/>
          <w:sz w:val="18"/>
          <w:szCs w:val="18"/>
        </w:rPr>
        <w:t>: Excel files.</w:t>
      </w:r>
    </w:p>
    <w:p w:rsidR="00927A0A" w:rsidRPr="00927A0A" w:rsidRDefault="00927A0A" w:rsidP="00927A0A">
      <w:pPr>
        <w:spacing w:after="0"/>
        <w:ind w:firstLine="720"/>
        <w:rPr>
          <w:rFonts w:ascii="Candara" w:hAnsi="Candara" w:cs="Segoe UI"/>
          <w:sz w:val="18"/>
          <w:szCs w:val="18"/>
        </w:rPr>
      </w:pPr>
      <w:r w:rsidRPr="00AF2054">
        <w:rPr>
          <w:rFonts w:ascii="Candara" w:hAnsi="Candara" w:cs="Segoe UI"/>
          <w:b/>
          <w:sz w:val="18"/>
          <w:szCs w:val="18"/>
        </w:rPr>
        <w:t>.dbf</w:t>
      </w:r>
      <w:r w:rsidR="000928A0">
        <w:rPr>
          <w:rFonts w:ascii="Candara" w:hAnsi="Candara" w:cs="Segoe UI"/>
          <w:sz w:val="18"/>
          <w:szCs w:val="18"/>
        </w:rPr>
        <w:tab/>
      </w:r>
      <w:r w:rsidR="00555688">
        <w:rPr>
          <w:rFonts w:ascii="Candara" w:hAnsi="Candara" w:cs="Segoe UI"/>
          <w:sz w:val="18"/>
          <w:szCs w:val="18"/>
        </w:rPr>
        <w:tab/>
      </w:r>
      <w:r w:rsidRPr="00927A0A">
        <w:rPr>
          <w:rFonts w:ascii="Candara" w:hAnsi="Candara" w:cs="Segoe UI"/>
          <w:sz w:val="18"/>
          <w:szCs w:val="18"/>
        </w:rPr>
        <w:t>: dBASE database files.</w:t>
      </w:r>
    </w:p>
    <w:p w:rsidR="00927A0A" w:rsidRDefault="00927A0A" w:rsidP="00927A0A">
      <w:pPr>
        <w:spacing w:after="0"/>
        <w:ind w:firstLine="720"/>
        <w:rPr>
          <w:rFonts w:ascii="Candara" w:hAnsi="Candara" w:cs="Segoe UI"/>
          <w:sz w:val="18"/>
          <w:szCs w:val="18"/>
        </w:rPr>
      </w:pPr>
      <w:r w:rsidRPr="00AF2054">
        <w:rPr>
          <w:rFonts w:ascii="Candara" w:hAnsi="Candara" w:cs="Segoe UI"/>
          <w:b/>
          <w:sz w:val="18"/>
          <w:szCs w:val="18"/>
        </w:rPr>
        <w:t>.sav</w:t>
      </w:r>
      <w:r w:rsidR="000928A0">
        <w:rPr>
          <w:rFonts w:ascii="Candara" w:hAnsi="Candara" w:cs="Segoe UI"/>
          <w:sz w:val="18"/>
          <w:szCs w:val="18"/>
        </w:rPr>
        <w:tab/>
      </w:r>
      <w:r w:rsidR="00555688">
        <w:rPr>
          <w:rFonts w:ascii="Candara" w:hAnsi="Candara" w:cs="Segoe UI"/>
          <w:sz w:val="18"/>
          <w:szCs w:val="18"/>
        </w:rPr>
        <w:tab/>
      </w:r>
      <w:r w:rsidRPr="00927A0A">
        <w:rPr>
          <w:rFonts w:ascii="Candara" w:hAnsi="Candara" w:cs="Segoe UI"/>
          <w:sz w:val="18"/>
          <w:szCs w:val="18"/>
        </w:rPr>
        <w:t>: SPSS data files.</w:t>
      </w:r>
    </w:p>
    <w:p w:rsidR="00BB2213" w:rsidRPr="00927A0A" w:rsidRDefault="00BB2213" w:rsidP="00927A0A">
      <w:pPr>
        <w:spacing w:after="0"/>
        <w:ind w:firstLine="720"/>
        <w:rPr>
          <w:rFonts w:ascii="Candara" w:hAnsi="Candara" w:cs="Segoe UI"/>
          <w:sz w:val="18"/>
          <w:szCs w:val="18"/>
        </w:rPr>
      </w:pPr>
    </w:p>
    <w:p w:rsidR="00927A0A" w:rsidRPr="00D70109" w:rsidRDefault="00927A0A" w:rsidP="00927A0A">
      <w:pPr>
        <w:spacing w:after="0"/>
        <w:rPr>
          <w:rFonts w:ascii="Candara" w:hAnsi="Candara" w:cs="Segoe UI"/>
          <w:b/>
          <w:sz w:val="18"/>
          <w:szCs w:val="18"/>
        </w:rPr>
      </w:pPr>
      <w:r w:rsidRPr="00D70109">
        <w:rPr>
          <w:rFonts w:ascii="Candara" w:hAnsi="Candara" w:cs="Segoe UI"/>
          <w:b/>
          <w:sz w:val="18"/>
          <w:szCs w:val="18"/>
        </w:rPr>
        <w:t>Configuration Files:</w:t>
      </w:r>
    </w:p>
    <w:p w:rsidR="00927A0A" w:rsidRDefault="00927A0A" w:rsidP="00927A0A">
      <w:pPr>
        <w:spacing w:after="0"/>
        <w:ind w:firstLine="720"/>
        <w:rPr>
          <w:rFonts w:ascii="Candara" w:hAnsi="Candara" w:cs="Segoe UI"/>
          <w:sz w:val="18"/>
          <w:szCs w:val="18"/>
        </w:rPr>
      </w:pPr>
      <w:r w:rsidRPr="00AF2054">
        <w:rPr>
          <w:rFonts w:ascii="Candara" w:hAnsi="Candara" w:cs="Segoe UI"/>
          <w:b/>
          <w:sz w:val="18"/>
          <w:szCs w:val="18"/>
        </w:rPr>
        <w:t>.cfg, .conf</w:t>
      </w:r>
      <w:r w:rsidR="000928A0">
        <w:rPr>
          <w:rFonts w:ascii="Candara" w:hAnsi="Candara" w:cs="Segoe UI"/>
          <w:sz w:val="18"/>
          <w:szCs w:val="18"/>
        </w:rPr>
        <w:tab/>
      </w:r>
      <w:r w:rsidRPr="00927A0A">
        <w:rPr>
          <w:rFonts w:ascii="Candara" w:hAnsi="Candara" w:cs="Segoe UI"/>
          <w:sz w:val="18"/>
          <w:szCs w:val="18"/>
        </w:rPr>
        <w:t>: Configuration files.</w:t>
      </w:r>
    </w:p>
    <w:p w:rsidR="00BB2213" w:rsidRPr="00927A0A" w:rsidRDefault="00BB2213" w:rsidP="00927A0A">
      <w:pPr>
        <w:spacing w:after="0"/>
        <w:ind w:firstLine="720"/>
        <w:rPr>
          <w:rFonts w:ascii="Candara" w:hAnsi="Candara" w:cs="Segoe UI"/>
          <w:sz w:val="18"/>
          <w:szCs w:val="18"/>
        </w:rPr>
      </w:pPr>
    </w:p>
    <w:p w:rsidR="00927A0A" w:rsidRPr="00D70109" w:rsidRDefault="00927A0A" w:rsidP="00927A0A">
      <w:pPr>
        <w:spacing w:after="0"/>
        <w:rPr>
          <w:rFonts w:ascii="Candara" w:hAnsi="Candara" w:cs="Segoe UI"/>
          <w:b/>
          <w:sz w:val="18"/>
          <w:szCs w:val="18"/>
        </w:rPr>
      </w:pPr>
      <w:r w:rsidRPr="00D70109">
        <w:rPr>
          <w:rFonts w:ascii="Candara" w:hAnsi="Candara" w:cs="Segoe UI"/>
          <w:b/>
          <w:sz w:val="18"/>
          <w:szCs w:val="18"/>
        </w:rPr>
        <w:t>Code Files:</w:t>
      </w:r>
    </w:p>
    <w:p w:rsidR="00927A0A" w:rsidRPr="00927A0A" w:rsidRDefault="00927A0A" w:rsidP="00927A0A">
      <w:pPr>
        <w:spacing w:after="0"/>
        <w:ind w:firstLine="720"/>
        <w:rPr>
          <w:rFonts w:ascii="Candara" w:hAnsi="Candara" w:cs="Segoe UI"/>
          <w:sz w:val="18"/>
          <w:szCs w:val="18"/>
        </w:rPr>
      </w:pPr>
      <w:r w:rsidRPr="00AF2054">
        <w:rPr>
          <w:rFonts w:ascii="Candara" w:hAnsi="Candara" w:cs="Segoe UI"/>
          <w:b/>
          <w:sz w:val="18"/>
          <w:szCs w:val="18"/>
        </w:rPr>
        <w:t>.py</w:t>
      </w:r>
      <w:r w:rsidR="000928A0">
        <w:rPr>
          <w:rFonts w:ascii="Candara" w:hAnsi="Candara" w:cs="Segoe UI"/>
          <w:sz w:val="18"/>
          <w:szCs w:val="18"/>
        </w:rPr>
        <w:tab/>
      </w:r>
      <w:r w:rsidR="000928A0">
        <w:rPr>
          <w:rFonts w:ascii="Candara" w:hAnsi="Candara" w:cs="Segoe UI"/>
          <w:sz w:val="18"/>
          <w:szCs w:val="18"/>
        </w:rPr>
        <w:tab/>
      </w:r>
      <w:r w:rsidRPr="00927A0A">
        <w:rPr>
          <w:rFonts w:ascii="Candara" w:hAnsi="Candara" w:cs="Segoe UI"/>
          <w:sz w:val="18"/>
          <w:szCs w:val="18"/>
        </w:rPr>
        <w:t>: Python source code files.</w:t>
      </w:r>
    </w:p>
    <w:p w:rsidR="00927A0A" w:rsidRDefault="00927A0A" w:rsidP="00927A0A">
      <w:pPr>
        <w:spacing w:after="0"/>
        <w:ind w:firstLine="720"/>
        <w:rPr>
          <w:rFonts w:ascii="Candara" w:hAnsi="Candara" w:cs="Segoe UI"/>
          <w:sz w:val="18"/>
          <w:szCs w:val="18"/>
        </w:rPr>
      </w:pPr>
      <w:r w:rsidRPr="00AF2054">
        <w:rPr>
          <w:rFonts w:ascii="Candara" w:hAnsi="Candara" w:cs="Segoe UI"/>
          <w:b/>
          <w:sz w:val="18"/>
          <w:szCs w:val="18"/>
        </w:rPr>
        <w:t>.html, .css, .js</w:t>
      </w:r>
      <w:r w:rsidR="000928A0">
        <w:rPr>
          <w:rFonts w:ascii="Candara" w:hAnsi="Candara" w:cs="Segoe UI"/>
          <w:sz w:val="18"/>
          <w:szCs w:val="18"/>
        </w:rPr>
        <w:tab/>
      </w:r>
      <w:r w:rsidRPr="00927A0A">
        <w:rPr>
          <w:rFonts w:ascii="Candara" w:hAnsi="Candara" w:cs="Segoe UI"/>
          <w:sz w:val="18"/>
          <w:szCs w:val="18"/>
        </w:rPr>
        <w:t>: Web development files.</w:t>
      </w:r>
    </w:p>
    <w:p w:rsidR="00BB2213" w:rsidRPr="00927A0A" w:rsidRDefault="00BB2213" w:rsidP="00927A0A">
      <w:pPr>
        <w:spacing w:after="0"/>
        <w:ind w:firstLine="720"/>
        <w:rPr>
          <w:rFonts w:ascii="Candara" w:hAnsi="Candara" w:cs="Segoe UI"/>
          <w:sz w:val="18"/>
          <w:szCs w:val="18"/>
        </w:rPr>
      </w:pPr>
    </w:p>
    <w:p w:rsidR="00927A0A" w:rsidRPr="00D70109" w:rsidRDefault="00927A0A" w:rsidP="00927A0A">
      <w:pPr>
        <w:spacing w:after="0"/>
        <w:rPr>
          <w:rFonts w:ascii="Candara" w:hAnsi="Candara" w:cs="Segoe UI"/>
          <w:b/>
          <w:sz w:val="18"/>
          <w:szCs w:val="18"/>
        </w:rPr>
      </w:pPr>
      <w:r w:rsidRPr="00D70109">
        <w:rPr>
          <w:rFonts w:ascii="Candara" w:hAnsi="Candara" w:cs="Segoe UI"/>
          <w:b/>
          <w:sz w:val="18"/>
          <w:szCs w:val="18"/>
        </w:rPr>
        <w:t>Data Exchange Files:</w:t>
      </w:r>
    </w:p>
    <w:p w:rsidR="00927A0A" w:rsidRPr="00927A0A" w:rsidRDefault="00927A0A" w:rsidP="00927A0A">
      <w:pPr>
        <w:spacing w:after="0"/>
        <w:ind w:left="720"/>
        <w:rPr>
          <w:rFonts w:ascii="Candara" w:hAnsi="Candara" w:cs="Segoe UI"/>
          <w:sz w:val="18"/>
          <w:szCs w:val="18"/>
        </w:rPr>
      </w:pPr>
      <w:r w:rsidRPr="00AF2054">
        <w:rPr>
          <w:rFonts w:ascii="Candara" w:hAnsi="Candara" w:cs="Segoe UI"/>
          <w:b/>
          <w:sz w:val="18"/>
          <w:szCs w:val="18"/>
        </w:rPr>
        <w:t>.yaml, .yml</w:t>
      </w:r>
      <w:r w:rsidR="000928A0">
        <w:rPr>
          <w:rFonts w:ascii="Candara" w:hAnsi="Candara" w:cs="Segoe UI"/>
          <w:sz w:val="18"/>
          <w:szCs w:val="18"/>
        </w:rPr>
        <w:tab/>
      </w:r>
      <w:r w:rsidRPr="00927A0A">
        <w:rPr>
          <w:rFonts w:ascii="Candara" w:hAnsi="Candara" w:cs="Segoe UI"/>
          <w:sz w:val="18"/>
          <w:szCs w:val="18"/>
        </w:rPr>
        <w:t>: YAML files.</w:t>
      </w:r>
    </w:p>
    <w:p w:rsidR="00927A0A" w:rsidRDefault="00927A0A" w:rsidP="00927A0A">
      <w:pPr>
        <w:spacing w:after="0"/>
        <w:ind w:left="720"/>
        <w:rPr>
          <w:rFonts w:ascii="Candara" w:hAnsi="Candara" w:cs="Segoe UI"/>
          <w:sz w:val="18"/>
          <w:szCs w:val="18"/>
        </w:rPr>
      </w:pPr>
      <w:r w:rsidRPr="00AF2054">
        <w:rPr>
          <w:rFonts w:ascii="Candara" w:hAnsi="Candara" w:cs="Segoe UI"/>
          <w:b/>
          <w:sz w:val="18"/>
          <w:szCs w:val="18"/>
        </w:rPr>
        <w:t>.toml</w:t>
      </w:r>
      <w:r w:rsidR="000928A0">
        <w:rPr>
          <w:rFonts w:ascii="Candara" w:hAnsi="Candara" w:cs="Segoe UI"/>
          <w:sz w:val="18"/>
          <w:szCs w:val="18"/>
        </w:rPr>
        <w:tab/>
      </w:r>
      <w:r w:rsidR="000928A0">
        <w:rPr>
          <w:rFonts w:ascii="Candara" w:hAnsi="Candara" w:cs="Segoe UI"/>
          <w:sz w:val="18"/>
          <w:szCs w:val="18"/>
        </w:rPr>
        <w:tab/>
      </w:r>
      <w:r w:rsidRPr="00927A0A">
        <w:rPr>
          <w:rFonts w:ascii="Candara" w:hAnsi="Candara" w:cs="Segoe UI"/>
          <w:sz w:val="18"/>
          <w:szCs w:val="18"/>
        </w:rPr>
        <w:t>: TOML files.</w:t>
      </w:r>
    </w:p>
    <w:p w:rsidR="00BB2213" w:rsidRPr="00927A0A" w:rsidRDefault="00BB2213" w:rsidP="00927A0A">
      <w:pPr>
        <w:spacing w:after="0"/>
        <w:ind w:left="720"/>
        <w:rPr>
          <w:rFonts w:ascii="Candara" w:hAnsi="Candara" w:cs="Segoe UI"/>
          <w:sz w:val="18"/>
          <w:szCs w:val="18"/>
        </w:rPr>
      </w:pPr>
    </w:p>
    <w:p w:rsidR="00927A0A" w:rsidRPr="00D70109" w:rsidRDefault="00927A0A" w:rsidP="00927A0A">
      <w:pPr>
        <w:spacing w:after="0"/>
        <w:rPr>
          <w:rFonts w:ascii="Candara" w:hAnsi="Candara" w:cs="Segoe UI"/>
          <w:b/>
          <w:sz w:val="18"/>
          <w:szCs w:val="18"/>
        </w:rPr>
      </w:pPr>
      <w:r w:rsidRPr="00D70109">
        <w:rPr>
          <w:rFonts w:ascii="Candara" w:hAnsi="Candara" w:cs="Segoe UI"/>
          <w:b/>
          <w:sz w:val="18"/>
          <w:szCs w:val="18"/>
        </w:rPr>
        <w:t>Game Files:</w:t>
      </w:r>
    </w:p>
    <w:p w:rsidR="00927A0A" w:rsidRPr="00927A0A" w:rsidRDefault="00927A0A" w:rsidP="00927A0A">
      <w:pPr>
        <w:spacing w:after="0"/>
        <w:ind w:left="720"/>
        <w:rPr>
          <w:rFonts w:ascii="Candara" w:hAnsi="Candara" w:cs="Segoe UI"/>
          <w:sz w:val="18"/>
          <w:szCs w:val="18"/>
        </w:rPr>
      </w:pPr>
      <w:r w:rsidRPr="00DB0DDD">
        <w:rPr>
          <w:rFonts w:ascii="Candara" w:hAnsi="Candara" w:cs="Segoe UI"/>
          <w:b/>
          <w:sz w:val="18"/>
          <w:szCs w:val="18"/>
        </w:rPr>
        <w:t>.dat</w:t>
      </w:r>
      <w:r w:rsidR="000928A0">
        <w:rPr>
          <w:rFonts w:ascii="Candara" w:hAnsi="Candara" w:cs="Segoe UI"/>
          <w:sz w:val="18"/>
          <w:szCs w:val="18"/>
        </w:rPr>
        <w:tab/>
      </w:r>
      <w:r w:rsidRPr="00927A0A">
        <w:rPr>
          <w:rFonts w:ascii="Candara" w:hAnsi="Candara" w:cs="Segoe UI"/>
          <w:sz w:val="18"/>
          <w:szCs w:val="18"/>
        </w:rPr>
        <w:t>: Game data files.</w:t>
      </w:r>
    </w:p>
    <w:p w:rsidR="00927A0A" w:rsidRPr="00252879" w:rsidRDefault="00927A0A" w:rsidP="00927A0A">
      <w:pPr>
        <w:spacing w:after="0"/>
        <w:ind w:left="720"/>
        <w:rPr>
          <w:rFonts w:ascii="Candara" w:hAnsi="Candara" w:cs="Segoe UI"/>
          <w:sz w:val="18"/>
          <w:szCs w:val="18"/>
        </w:rPr>
      </w:pPr>
      <w:r w:rsidRPr="00DB0DDD">
        <w:rPr>
          <w:rFonts w:ascii="Candara" w:hAnsi="Candara" w:cs="Segoe UI"/>
          <w:b/>
          <w:sz w:val="18"/>
          <w:szCs w:val="18"/>
        </w:rPr>
        <w:t>.sav</w:t>
      </w:r>
      <w:r w:rsidR="000928A0">
        <w:rPr>
          <w:rFonts w:ascii="Candara" w:hAnsi="Candara" w:cs="Segoe UI"/>
          <w:sz w:val="18"/>
          <w:szCs w:val="18"/>
        </w:rPr>
        <w:tab/>
      </w:r>
      <w:r w:rsidRPr="00927A0A">
        <w:rPr>
          <w:rFonts w:ascii="Candara" w:hAnsi="Candara" w:cs="Segoe UI"/>
          <w:sz w:val="18"/>
          <w:szCs w:val="18"/>
        </w:rPr>
        <w:t>: Saved game files.</w:t>
      </w:r>
    </w:p>
    <w:p w:rsidR="00252879" w:rsidRPr="00252879" w:rsidRDefault="00252879" w:rsidP="00252879">
      <w:pPr>
        <w:spacing w:after="0"/>
        <w:rPr>
          <w:rFonts w:ascii="Candara" w:hAnsi="Candara" w:cs="Segoe UI"/>
          <w:sz w:val="18"/>
          <w:szCs w:val="18"/>
        </w:rPr>
      </w:pPr>
    </w:p>
    <w:p w:rsidR="00252879" w:rsidRPr="00252879" w:rsidRDefault="00252879" w:rsidP="00252879">
      <w:pPr>
        <w:spacing w:after="0"/>
        <w:rPr>
          <w:rFonts w:ascii="Candara" w:hAnsi="Candara" w:cs="Segoe UI"/>
          <w:sz w:val="18"/>
          <w:szCs w:val="18"/>
        </w:rPr>
      </w:pPr>
    </w:p>
    <w:p w:rsidR="00252879" w:rsidRPr="00252879" w:rsidRDefault="00252879" w:rsidP="00252879">
      <w:pPr>
        <w:spacing w:after="0"/>
        <w:rPr>
          <w:rFonts w:ascii="Candara" w:hAnsi="Candara" w:cs="Segoe UI"/>
          <w:sz w:val="18"/>
          <w:szCs w:val="18"/>
        </w:rPr>
      </w:pPr>
    </w:p>
    <w:p w:rsidR="00252879" w:rsidRPr="00252879" w:rsidRDefault="00252879" w:rsidP="00252879">
      <w:pPr>
        <w:spacing w:after="0"/>
        <w:rPr>
          <w:rFonts w:ascii="Candara" w:hAnsi="Candara" w:cs="Segoe UI"/>
          <w:sz w:val="18"/>
          <w:szCs w:val="18"/>
        </w:rPr>
      </w:pPr>
    </w:p>
    <w:p w:rsidR="00252879" w:rsidRPr="00E420E2" w:rsidRDefault="00252879" w:rsidP="00E420E2">
      <w:pPr>
        <w:spacing w:after="0"/>
        <w:rPr>
          <w:rFonts w:ascii="Candara" w:hAnsi="Candara" w:cs="Segoe UI"/>
          <w:sz w:val="18"/>
          <w:szCs w:val="18"/>
        </w:rPr>
      </w:pPr>
    </w:p>
    <w:sectPr w:rsidR="00252879" w:rsidRPr="00E420E2" w:rsidSect="00374193">
      <w:pgSz w:w="12240" w:h="15840"/>
      <w:pgMar w:top="720" w:right="720" w:bottom="720" w:left="720" w:header="720" w:footer="720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pgNumType w:start="1"/>
      <w:cols w:num="2" w:sep="1"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A6CDB" w:rsidRDefault="006A6CDB">
      <w:pPr>
        <w:spacing w:line="240" w:lineRule="auto"/>
      </w:pPr>
      <w:r>
        <w:separator/>
      </w:r>
    </w:p>
  </w:endnote>
  <w:endnote w:type="continuationSeparator" w:id="0">
    <w:p w:rsidR="006A6CDB" w:rsidRDefault="006A6CD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A6CDB" w:rsidRDefault="006A6CDB">
      <w:pPr>
        <w:spacing w:after="0"/>
      </w:pPr>
      <w:r>
        <w:separator/>
      </w:r>
    </w:p>
  </w:footnote>
  <w:footnote w:type="continuationSeparator" w:id="0">
    <w:p w:rsidR="006A6CDB" w:rsidRDefault="006A6CDB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B5E306ED"/>
    <w:multiLevelType w:val="multilevel"/>
    <w:tmpl w:val="B5E306ED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BF205925"/>
    <w:multiLevelType w:val="multilevel"/>
    <w:tmpl w:val="BF205925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CF092B84"/>
    <w:multiLevelType w:val="multilevel"/>
    <w:tmpl w:val="CF092B84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053208E"/>
    <w:multiLevelType w:val="multilevel"/>
    <w:tmpl w:val="0053208E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248C179"/>
    <w:multiLevelType w:val="multilevel"/>
    <w:tmpl w:val="0248C179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3D62ECE"/>
    <w:multiLevelType w:val="multilevel"/>
    <w:tmpl w:val="03D62ECE"/>
    <w:lvl w:ilvl="0">
      <w:start w:val="1"/>
      <w:numFmt w:val="upperLetter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5B291AC"/>
    <w:multiLevelType w:val="singleLevel"/>
    <w:tmpl w:val="05B291AC"/>
    <w:lvl w:ilvl="0">
      <w:start w:val="1"/>
      <w:numFmt w:val="decimal"/>
      <w:suff w:val="space"/>
      <w:lvlText w:val="%1)"/>
      <w:lvlJc w:val="left"/>
    </w:lvl>
  </w:abstractNum>
  <w:abstractNum w:abstractNumId="7" w15:restartNumberingAfterBreak="0">
    <w:nsid w:val="069C42FA"/>
    <w:multiLevelType w:val="multilevel"/>
    <w:tmpl w:val="60D2C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0C914DEA"/>
    <w:multiLevelType w:val="hybridMultilevel"/>
    <w:tmpl w:val="9B6CF594"/>
    <w:lvl w:ilvl="0" w:tplc="9244AF68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D3B30F4"/>
    <w:multiLevelType w:val="hybridMultilevel"/>
    <w:tmpl w:val="DC508F2E"/>
    <w:lvl w:ilvl="0" w:tplc="6FCC44DA">
      <w:numFmt w:val="bullet"/>
      <w:lvlText w:val="-"/>
      <w:lvlJc w:val="left"/>
      <w:pPr>
        <w:ind w:left="360" w:hanging="360"/>
      </w:pPr>
      <w:rPr>
        <w:rFonts w:ascii="Candara" w:eastAsia="Calibri" w:hAnsi="Candara" w:cs="Segoe UI" w:hint="default"/>
        <w:b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55C1034"/>
    <w:multiLevelType w:val="hybridMultilevel"/>
    <w:tmpl w:val="B38C9C96"/>
    <w:lvl w:ilvl="0" w:tplc="DC844EC0">
      <w:numFmt w:val="bullet"/>
      <w:lvlText w:val="-"/>
      <w:lvlJc w:val="left"/>
      <w:pPr>
        <w:ind w:left="360" w:hanging="360"/>
      </w:pPr>
      <w:rPr>
        <w:rFonts w:ascii="Segoe UI" w:eastAsia="Century Gothic" w:hAnsi="Segoe UI" w:cs="Segoe UI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715BF1"/>
    <w:multiLevelType w:val="hybridMultilevel"/>
    <w:tmpl w:val="E3EEB488"/>
    <w:lvl w:ilvl="0" w:tplc="F20C37D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5B654F3"/>
    <w:multiLevelType w:val="multilevel"/>
    <w:tmpl w:val="25B654F3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E0B7A33"/>
    <w:multiLevelType w:val="multilevel"/>
    <w:tmpl w:val="0053208E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EAD77A6"/>
    <w:multiLevelType w:val="hybridMultilevel"/>
    <w:tmpl w:val="D540988E"/>
    <w:lvl w:ilvl="0" w:tplc="DCE01932">
      <w:numFmt w:val="bullet"/>
      <w:lvlText w:val="-"/>
      <w:lvlJc w:val="left"/>
      <w:pPr>
        <w:ind w:left="720" w:hanging="360"/>
      </w:pPr>
      <w:rPr>
        <w:rFonts w:ascii="Segoe UI" w:eastAsia="Calibri" w:hAnsi="Segoe UI" w:cs="Segoe UI" w:hint="default"/>
        <w:b/>
        <w:color w:val="0D0D0D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6FC40C1"/>
    <w:multiLevelType w:val="hybridMultilevel"/>
    <w:tmpl w:val="A164EE4E"/>
    <w:lvl w:ilvl="0" w:tplc="322062AA">
      <w:start w:val="1"/>
      <w:numFmt w:val="decimal"/>
      <w:lvlText w:val="%1)"/>
      <w:lvlJc w:val="left"/>
      <w:pPr>
        <w:ind w:left="36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59ADCABA"/>
    <w:multiLevelType w:val="multilevel"/>
    <w:tmpl w:val="59ADCABA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05E388A"/>
    <w:multiLevelType w:val="hybridMultilevel"/>
    <w:tmpl w:val="ECAC3C9A"/>
    <w:lvl w:ilvl="0" w:tplc="2C30B1D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10D75AB"/>
    <w:multiLevelType w:val="multilevel"/>
    <w:tmpl w:val="D8EE9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682475F1"/>
    <w:multiLevelType w:val="multilevel"/>
    <w:tmpl w:val="E38AC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69D2588E"/>
    <w:multiLevelType w:val="multilevel"/>
    <w:tmpl w:val="09A2D97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1" w15:restartNumberingAfterBreak="0">
    <w:nsid w:val="6F7F3080"/>
    <w:multiLevelType w:val="singleLevel"/>
    <w:tmpl w:val="6F7F3080"/>
    <w:lvl w:ilvl="0">
      <w:start w:val="1"/>
      <w:numFmt w:val="lowerLetter"/>
      <w:suff w:val="space"/>
      <w:lvlText w:val="%1."/>
      <w:lvlJc w:val="left"/>
    </w:lvl>
  </w:abstractNum>
  <w:abstractNum w:abstractNumId="22" w15:restartNumberingAfterBreak="0">
    <w:nsid w:val="72183CF9"/>
    <w:multiLevelType w:val="multilevel"/>
    <w:tmpl w:val="72183CF9"/>
    <w:lvl w:ilvl="0">
      <w:start w:val="1"/>
      <w:numFmt w:val="upperLetter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8773562"/>
    <w:multiLevelType w:val="multilevel"/>
    <w:tmpl w:val="7FFEB94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16"/>
  </w:num>
  <w:num w:numId="5">
    <w:abstractNumId w:val="1"/>
  </w:num>
  <w:num w:numId="6">
    <w:abstractNumId w:val="0"/>
  </w:num>
  <w:num w:numId="7">
    <w:abstractNumId w:val="5"/>
  </w:num>
  <w:num w:numId="8">
    <w:abstractNumId w:val="12"/>
  </w:num>
  <w:num w:numId="9">
    <w:abstractNumId w:val="22"/>
  </w:num>
  <w:num w:numId="10">
    <w:abstractNumId w:val="4"/>
  </w:num>
  <w:num w:numId="11">
    <w:abstractNumId w:val="21"/>
  </w:num>
  <w:num w:numId="12">
    <w:abstractNumId w:val="10"/>
  </w:num>
  <w:num w:numId="13">
    <w:abstractNumId w:val="13"/>
  </w:num>
  <w:num w:numId="14">
    <w:abstractNumId w:val="11"/>
  </w:num>
  <w:num w:numId="15">
    <w:abstractNumId w:val="15"/>
  </w:num>
  <w:num w:numId="16">
    <w:abstractNumId w:val="8"/>
  </w:num>
  <w:num w:numId="17">
    <w:abstractNumId w:val="23"/>
  </w:num>
  <w:num w:numId="18">
    <w:abstractNumId w:val="7"/>
  </w:num>
  <w:num w:numId="19">
    <w:abstractNumId w:val="19"/>
  </w:num>
  <w:num w:numId="20">
    <w:abstractNumId w:val="18"/>
  </w:num>
  <w:num w:numId="21">
    <w:abstractNumId w:val="17"/>
  </w:num>
  <w:num w:numId="22">
    <w:abstractNumId w:val="14"/>
  </w:num>
  <w:num w:numId="23">
    <w:abstractNumId w:val="20"/>
  </w:num>
  <w:num w:numId="2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169C"/>
    <w:rsid w:val="00011FBA"/>
    <w:rsid w:val="00031789"/>
    <w:rsid w:val="000928A0"/>
    <w:rsid w:val="000C169C"/>
    <w:rsid w:val="000C254B"/>
    <w:rsid w:val="000D3CDE"/>
    <w:rsid w:val="000D7750"/>
    <w:rsid w:val="000E5BF1"/>
    <w:rsid w:val="001147FB"/>
    <w:rsid w:val="001225D8"/>
    <w:rsid w:val="00147AFC"/>
    <w:rsid w:val="00157C48"/>
    <w:rsid w:val="00182A41"/>
    <w:rsid w:val="00184A9F"/>
    <w:rsid w:val="0019563F"/>
    <w:rsid w:val="001A4ABB"/>
    <w:rsid w:val="001A5180"/>
    <w:rsid w:val="001B4E1E"/>
    <w:rsid w:val="001B5A07"/>
    <w:rsid w:val="001C458D"/>
    <w:rsid w:val="001C78C2"/>
    <w:rsid w:val="001E41F3"/>
    <w:rsid w:val="002521A9"/>
    <w:rsid w:val="00252879"/>
    <w:rsid w:val="0026443C"/>
    <w:rsid w:val="0027318B"/>
    <w:rsid w:val="00276DDB"/>
    <w:rsid w:val="00281521"/>
    <w:rsid w:val="00295D5E"/>
    <w:rsid w:val="002A16BC"/>
    <w:rsid w:val="002B48C8"/>
    <w:rsid w:val="002C668B"/>
    <w:rsid w:val="002C6ACC"/>
    <w:rsid w:val="002F5E56"/>
    <w:rsid w:val="00304073"/>
    <w:rsid w:val="003072EE"/>
    <w:rsid w:val="0033737F"/>
    <w:rsid w:val="00363FC6"/>
    <w:rsid w:val="00374193"/>
    <w:rsid w:val="003A4664"/>
    <w:rsid w:val="003C26F8"/>
    <w:rsid w:val="003C471B"/>
    <w:rsid w:val="003D53C0"/>
    <w:rsid w:val="003F1017"/>
    <w:rsid w:val="003F2B48"/>
    <w:rsid w:val="003F7285"/>
    <w:rsid w:val="004123C4"/>
    <w:rsid w:val="00414330"/>
    <w:rsid w:val="00420B34"/>
    <w:rsid w:val="004212CE"/>
    <w:rsid w:val="00432CCB"/>
    <w:rsid w:val="00446ADA"/>
    <w:rsid w:val="00446E22"/>
    <w:rsid w:val="0045198E"/>
    <w:rsid w:val="00465C80"/>
    <w:rsid w:val="00471E6B"/>
    <w:rsid w:val="004737F3"/>
    <w:rsid w:val="004A40D2"/>
    <w:rsid w:val="004B1A64"/>
    <w:rsid w:val="004B2E0C"/>
    <w:rsid w:val="004D0F65"/>
    <w:rsid w:val="004E3E60"/>
    <w:rsid w:val="004E6B46"/>
    <w:rsid w:val="005162E5"/>
    <w:rsid w:val="005526CE"/>
    <w:rsid w:val="00555688"/>
    <w:rsid w:val="005778F3"/>
    <w:rsid w:val="005A1649"/>
    <w:rsid w:val="005B49DD"/>
    <w:rsid w:val="005C20BD"/>
    <w:rsid w:val="005E6675"/>
    <w:rsid w:val="006149BE"/>
    <w:rsid w:val="00615440"/>
    <w:rsid w:val="00617635"/>
    <w:rsid w:val="0062005A"/>
    <w:rsid w:val="00635C59"/>
    <w:rsid w:val="00635D41"/>
    <w:rsid w:val="0064253D"/>
    <w:rsid w:val="006522AA"/>
    <w:rsid w:val="006539EC"/>
    <w:rsid w:val="0065488E"/>
    <w:rsid w:val="00664A90"/>
    <w:rsid w:val="006841E4"/>
    <w:rsid w:val="006A6CDB"/>
    <w:rsid w:val="006D2021"/>
    <w:rsid w:val="007316A9"/>
    <w:rsid w:val="00746553"/>
    <w:rsid w:val="00747519"/>
    <w:rsid w:val="00757ECA"/>
    <w:rsid w:val="00764681"/>
    <w:rsid w:val="00774B2F"/>
    <w:rsid w:val="007C34A3"/>
    <w:rsid w:val="007D160F"/>
    <w:rsid w:val="007D6616"/>
    <w:rsid w:val="007F1292"/>
    <w:rsid w:val="007F1A93"/>
    <w:rsid w:val="008227D3"/>
    <w:rsid w:val="0082316A"/>
    <w:rsid w:val="008363D0"/>
    <w:rsid w:val="00892DD0"/>
    <w:rsid w:val="008A53BB"/>
    <w:rsid w:val="008B520F"/>
    <w:rsid w:val="008E0B94"/>
    <w:rsid w:val="008E1493"/>
    <w:rsid w:val="008F44CD"/>
    <w:rsid w:val="00922AA4"/>
    <w:rsid w:val="00927A0A"/>
    <w:rsid w:val="00937A15"/>
    <w:rsid w:val="00970F59"/>
    <w:rsid w:val="009777BA"/>
    <w:rsid w:val="009934AA"/>
    <w:rsid w:val="009C0942"/>
    <w:rsid w:val="009D216B"/>
    <w:rsid w:val="009E38A3"/>
    <w:rsid w:val="00A0248E"/>
    <w:rsid w:val="00A0722C"/>
    <w:rsid w:val="00A34039"/>
    <w:rsid w:val="00A43C16"/>
    <w:rsid w:val="00A47FCF"/>
    <w:rsid w:val="00A531D5"/>
    <w:rsid w:val="00A55331"/>
    <w:rsid w:val="00A62FC4"/>
    <w:rsid w:val="00A64D97"/>
    <w:rsid w:val="00A726C6"/>
    <w:rsid w:val="00A824F3"/>
    <w:rsid w:val="00A85C9A"/>
    <w:rsid w:val="00AA3949"/>
    <w:rsid w:val="00AA5E25"/>
    <w:rsid w:val="00AB0276"/>
    <w:rsid w:val="00AB037B"/>
    <w:rsid w:val="00AB4CE3"/>
    <w:rsid w:val="00AF106C"/>
    <w:rsid w:val="00AF2054"/>
    <w:rsid w:val="00B1283F"/>
    <w:rsid w:val="00B16351"/>
    <w:rsid w:val="00B46DEC"/>
    <w:rsid w:val="00B53077"/>
    <w:rsid w:val="00B62F9C"/>
    <w:rsid w:val="00B850D0"/>
    <w:rsid w:val="00BA735E"/>
    <w:rsid w:val="00BB2213"/>
    <w:rsid w:val="00BB7AB7"/>
    <w:rsid w:val="00BD3952"/>
    <w:rsid w:val="00BE5DED"/>
    <w:rsid w:val="00BF5140"/>
    <w:rsid w:val="00C16ACE"/>
    <w:rsid w:val="00C406AC"/>
    <w:rsid w:val="00C411A1"/>
    <w:rsid w:val="00C82A5A"/>
    <w:rsid w:val="00CA2A4D"/>
    <w:rsid w:val="00CA70E4"/>
    <w:rsid w:val="00CB3C4D"/>
    <w:rsid w:val="00CB4821"/>
    <w:rsid w:val="00CC6A53"/>
    <w:rsid w:val="00CD4AEE"/>
    <w:rsid w:val="00CE4155"/>
    <w:rsid w:val="00D01F33"/>
    <w:rsid w:val="00D418A3"/>
    <w:rsid w:val="00D5431A"/>
    <w:rsid w:val="00D70109"/>
    <w:rsid w:val="00D7398E"/>
    <w:rsid w:val="00D91E14"/>
    <w:rsid w:val="00DA02CE"/>
    <w:rsid w:val="00DB0DDD"/>
    <w:rsid w:val="00E05E5F"/>
    <w:rsid w:val="00E14CBF"/>
    <w:rsid w:val="00E24419"/>
    <w:rsid w:val="00E30A6F"/>
    <w:rsid w:val="00E36F01"/>
    <w:rsid w:val="00E420E2"/>
    <w:rsid w:val="00E458B8"/>
    <w:rsid w:val="00E62D13"/>
    <w:rsid w:val="00E7402C"/>
    <w:rsid w:val="00E749E8"/>
    <w:rsid w:val="00E8132D"/>
    <w:rsid w:val="00E9185B"/>
    <w:rsid w:val="00E96B9A"/>
    <w:rsid w:val="00EA5184"/>
    <w:rsid w:val="00EB10A4"/>
    <w:rsid w:val="00EC283E"/>
    <w:rsid w:val="00ED3E4A"/>
    <w:rsid w:val="00EE26E3"/>
    <w:rsid w:val="00EE76A1"/>
    <w:rsid w:val="00EF67D9"/>
    <w:rsid w:val="00EF7AC9"/>
    <w:rsid w:val="00F31D8A"/>
    <w:rsid w:val="00F46F9A"/>
    <w:rsid w:val="00F55F26"/>
    <w:rsid w:val="00F73101"/>
    <w:rsid w:val="00F77513"/>
    <w:rsid w:val="00F92C97"/>
    <w:rsid w:val="00F93FF9"/>
    <w:rsid w:val="00F97E41"/>
    <w:rsid w:val="00FB73E2"/>
    <w:rsid w:val="05CE18B1"/>
    <w:rsid w:val="0E98392B"/>
    <w:rsid w:val="14EF169C"/>
    <w:rsid w:val="179072F2"/>
    <w:rsid w:val="17F057AF"/>
    <w:rsid w:val="19B97540"/>
    <w:rsid w:val="217F208D"/>
    <w:rsid w:val="2A022FE2"/>
    <w:rsid w:val="506B59FA"/>
    <w:rsid w:val="77020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BF9AD88"/>
  <w15:docId w15:val="{4DD056AC-AF3E-461A-8E31-5B95AF40C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lang w:val="en-IN" w:eastAsia="en-I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 w:unhideWhenUsed="1" w:qFormat="1"/>
    <w:lsdException w:name="footer" w:uiPriority="99" w:unhideWhenUsed="1" w:qFormat="1"/>
    <w:lsdException w:name="caption" w:semiHidden="1" w:unhideWhenUsed="1" w:qFormat="1"/>
    <w:lsdException w:name="Title" w:qFormat="1"/>
    <w:lsdException w:name="Default Paragraph Font" w:uiPriority="1" w:unhideWhenUsed="1" w:qFormat="1"/>
    <w:lsdException w:name="Subtitle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HTML Code" w:uiPriority="99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n-US"/>
    </w:rPr>
  </w:style>
  <w:style w:type="paragraph" w:styleId="Heading1">
    <w:name w:val="heading 1"/>
    <w:basedOn w:val="Normal"/>
    <w:next w:val="Normal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Subtitle">
    <w:name w:val="Subtitle"/>
    <w:basedOn w:val="Normal"/>
    <w:next w:val="Normal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1">
    <w:name w:val="Table Normal1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table" w:customStyle="1" w:styleId="Style19">
    <w:name w:val="_Style 19"/>
    <w:basedOn w:val="TableNormal1"/>
    <w:qFormat/>
    <w:tblPr>
      <w:tblCellMar>
        <w:left w:w="108" w:type="dxa"/>
        <w:right w:w="108" w:type="dxa"/>
      </w:tblCellMar>
    </w:tblPr>
  </w:style>
  <w:style w:type="table" w:customStyle="1" w:styleId="Style20">
    <w:name w:val="_Style 20"/>
    <w:basedOn w:val="TableNormal1"/>
    <w:qFormat/>
    <w:tblPr>
      <w:tblCellMar>
        <w:left w:w="108" w:type="dxa"/>
        <w:right w:w="108" w:type="dxa"/>
      </w:tblCellMar>
    </w:tblPr>
  </w:style>
  <w:style w:type="table" w:customStyle="1" w:styleId="Style21">
    <w:name w:val="_Style 21"/>
    <w:basedOn w:val="TableNormal1"/>
    <w:qFormat/>
    <w:tblPr>
      <w:tblCellMar>
        <w:left w:w="108" w:type="dxa"/>
        <w:right w:w="108" w:type="dxa"/>
      </w:tblCellMar>
    </w:tblPr>
  </w:style>
  <w:style w:type="table" w:customStyle="1" w:styleId="Style22">
    <w:name w:val="_Style 22"/>
    <w:basedOn w:val="TableNormal1"/>
    <w:qFormat/>
    <w:tblPr>
      <w:tblCellMar>
        <w:left w:w="108" w:type="dxa"/>
        <w:right w:w="108" w:type="dxa"/>
      </w:tblCellMar>
    </w:tblPr>
  </w:style>
  <w:style w:type="table" w:customStyle="1" w:styleId="Style23">
    <w:name w:val="_Style 23"/>
    <w:basedOn w:val="TableNormal1"/>
    <w:qFormat/>
    <w:tblPr>
      <w:tblCellMar>
        <w:left w:w="108" w:type="dxa"/>
        <w:right w:w="108" w:type="dxa"/>
      </w:tblCellMar>
    </w:tblPr>
  </w:style>
  <w:style w:type="table" w:customStyle="1" w:styleId="Style24">
    <w:name w:val="_Style 24"/>
    <w:basedOn w:val="TableNormal1"/>
    <w:qFormat/>
    <w:tblPr>
      <w:tblCellMar>
        <w:left w:w="108" w:type="dxa"/>
        <w:right w:w="108" w:type="dxa"/>
      </w:tblCellMar>
    </w:tblPr>
  </w:style>
  <w:style w:type="table" w:customStyle="1" w:styleId="Style25">
    <w:name w:val="_Style 25"/>
    <w:basedOn w:val="TableNormal1"/>
    <w:qFormat/>
    <w:tblPr>
      <w:tblCellMar>
        <w:left w:w="108" w:type="dxa"/>
        <w:right w:w="108" w:type="dxa"/>
      </w:tblCellMar>
    </w:tblPr>
  </w:style>
  <w:style w:type="table" w:customStyle="1" w:styleId="Style26">
    <w:name w:val="_Style 26"/>
    <w:basedOn w:val="TableNormal1"/>
    <w:qFormat/>
    <w:tblPr>
      <w:tblCellMar>
        <w:left w:w="108" w:type="dxa"/>
        <w:right w:w="108" w:type="dxa"/>
      </w:tblCellMar>
    </w:tblPr>
  </w:style>
  <w:style w:type="character" w:styleId="HTMLCode">
    <w:name w:val="HTML Code"/>
    <w:basedOn w:val="DefaultParagraphFont"/>
    <w:uiPriority w:val="99"/>
    <w:unhideWhenUsed/>
    <w:rsid w:val="000D3CDE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446ADA"/>
  </w:style>
  <w:style w:type="character" w:customStyle="1" w:styleId="hljs-string">
    <w:name w:val="hljs-string"/>
    <w:basedOn w:val="DefaultParagraphFont"/>
    <w:rsid w:val="00446ADA"/>
  </w:style>
  <w:style w:type="character" w:customStyle="1" w:styleId="hljs-comment">
    <w:name w:val="hljs-comment"/>
    <w:basedOn w:val="DefaultParagraphFont"/>
    <w:rsid w:val="00446ADA"/>
  </w:style>
  <w:style w:type="paragraph" w:styleId="NormalWeb">
    <w:name w:val="Normal (Web)"/>
    <w:basedOn w:val="Normal"/>
    <w:uiPriority w:val="99"/>
    <w:unhideWhenUsed/>
    <w:rsid w:val="00E30A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character" w:styleId="Strong">
    <w:name w:val="Strong"/>
    <w:basedOn w:val="DefaultParagraphFont"/>
    <w:uiPriority w:val="22"/>
    <w:qFormat/>
    <w:rsid w:val="00E30A6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54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57225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60265733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877130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0915389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776103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806578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861281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30116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3994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9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7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01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7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8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13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4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26531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2815531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4377878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061981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93283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649676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450003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6189540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861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7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4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19469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853564407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12221705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98616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996831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611211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313223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003727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924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54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3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39Stz2WWt0rS1xeiiVs66JHutrg==">AMUW2mXzY4SmdkvVnewuGFoRP5zsUCWFkYD0yikgbYzHkXxiTTX5OTucHStmOTGfR+irD9cxEJM4g48f7uqXYXD0+BDzo8FLiXR9GTZa6diwil8G7fM85oDoLc4l0/TYJpY/432Gi3cb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F3D035C9-8E90-49C2-95D7-073F339F0A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435</TotalTime>
  <Pages>1</Pages>
  <Words>359</Words>
  <Characters>2051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SHIVRAJ SHINDE</cp:lastModifiedBy>
  <cp:revision>200</cp:revision>
  <dcterms:created xsi:type="dcterms:W3CDTF">2020-10-10T10:13:00Z</dcterms:created>
  <dcterms:modified xsi:type="dcterms:W3CDTF">2024-06-08T05:22:00Z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1033-11.2.0.11130</vt:lpwstr>
  </property>
  <property fmtid="{D5CDD505-2E9C-101B-9397-08002B2CF9AE}" pid="3" name="ICV">
    <vt:lpwstr>65CD2C5628CC40929919C1EA86B3D3B9</vt:lpwstr>
  </property>
  <property fmtid="{D5CDD505-2E9C-101B-9397-08002B2CF9AE}" pid="4" name="GrammarlyDocumentId">
    <vt:lpwstr>2ce0ff66ec24c8186312ff4a8900d4430abea2785a72b4d5a6c8f60b0720c596</vt:lpwstr>
  </property>
</Properties>
</file>